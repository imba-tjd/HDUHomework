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"/>
        <w:ind w:left="160" w:right="160"/>
        <w:jc w:val="center"/>
        <w:rPr>
          <w:sz w:val="28"/>
        </w:rPr>
      </w:pPr>
      <w:bookmarkStart w:id="0" w:name="_GoBack"/>
      <w:bookmarkEnd w:id="0"/>
      <w:r>
        <w:rPr>
          <w:rFonts w:hint="eastAsia"/>
          <w:sz w:val="28"/>
        </w:rPr>
        <w:t>第一次</w:t>
      </w:r>
      <w:r>
        <w:rPr>
          <w:sz w:val="28"/>
        </w:rPr>
        <w:t>上机练习</w:t>
      </w:r>
    </w:p>
    <w:p>
      <w:pPr>
        <w:pStyle w:val="3"/>
        <w:spacing w:before="0" w:beforeAutospacing="0" w:after="0" w:afterAutospacing="0"/>
        <w:ind w:left="159" w:right="159"/>
        <w:jc w:val="both"/>
        <w:rPr>
          <w:rFonts w:hint="eastAsia"/>
          <w:color w:val="FF0000"/>
          <w:sz w:val="28"/>
        </w:rPr>
      </w:pPr>
      <w:r>
        <w:rPr>
          <w:rFonts w:hint="eastAsia"/>
          <w:color w:val="FF0000"/>
          <w:sz w:val="28"/>
        </w:rPr>
        <w:t>注意</w:t>
      </w:r>
      <w:r>
        <w:rPr>
          <w:color w:val="FF0000"/>
          <w:sz w:val="28"/>
        </w:rPr>
        <w:t>：所有使用SQL语句</w:t>
      </w:r>
      <w:r>
        <w:rPr>
          <w:rFonts w:hint="eastAsia"/>
          <w:color w:val="FF0000"/>
          <w:sz w:val="28"/>
        </w:rPr>
        <w:t>进行操作</w:t>
      </w:r>
      <w:r>
        <w:rPr>
          <w:color w:val="FF0000"/>
          <w:sz w:val="28"/>
        </w:rPr>
        <w:t>的，请将SQL语句保存在一个脚本中，</w:t>
      </w:r>
      <w:r>
        <w:rPr>
          <w:rFonts w:hint="eastAsia"/>
          <w:color w:val="FF0000"/>
          <w:sz w:val="28"/>
        </w:rPr>
        <w:t>命名</w:t>
      </w:r>
      <w:r>
        <w:rPr>
          <w:color w:val="FF0000"/>
          <w:sz w:val="28"/>
        </w:rPr>
        <w:t>为“</w:t>
      </w:r>
      <w:r>
        <w:rPr>
          <w:rFonts w:hint="eastAsia"/>
          <w:color w:val="FF0000"/>
          <w:sz w:val="28"/>
        </w:rPr>
        <w:t>学号</w:t>
      </w:r>
      <w:r>
        <w:rPr>
          <w:color w:val="FF0000"/>
          <w:sz w:val="28"/>
        </w:rPr>
        <w:t>+姓名</w:t>
      </w:r>
      <w:r>
        <w:rPr>
          <w:rFonts w:hint="eastAsia"/>
          <w:color w:val="FF0000"/>
          <w:sz w:val="28"/>
        </w:rPr>
        <w:t>练习</w:t>
      </w:r>
      <w:r>
        <w:rPr>
          <w:color w:val="FF0000"/>
          <w:sz w:val="28"/>
        </w:rPr>
        <w:t>一</w:t>
      </w:r>
      <w:r>
        <w:rPr>
          <w:rFonts w:hint="eastAsia"/>
          <w:color w:val="FF0000"/>
          <w:sz w:val="28"/>
        </w:rPr>
        <w:t>.sql</w:t>
      </w:r>
      <w:r>
        <w:rPr>
          <w:color w:val="FF0000"/>
          <w:sz w:val="28"/>
        </w:rPr>
        <w:t>”</w:t>
      </w:r>
      <w:r>
        <w:rPr>
          <w:rFonts w:hint="eastAsia"/>
          <w:color w:val="FF0000"/>
          <w:sz w:val="28"/>
        </w:rPr>
        <w:t>，</w:t>
      </w:r>
      <w:r>
        <w:rPr>
          <w:color w:val="FF0000"/>
          <w:sz w:val="28"/>
        </w:rPr>
        <w:t>并提交</w:t>
      </w:r>
      <w:r>
        <w:rPr>
          <w:rFonts w:hint="eastAsia"/>
          <w:color w:val="FF0000"/>
          <w:sz w:val="28"/>
        </w:rPr>
        <w:t>。</w:t>
      </w:r>
    </w:p>
    <w:p>
      <w:pPr>
        <w:pStyle w:val="3"/>
        <w:ind w:left="160" w:right="160"/>
        <w:jc w:val="both"/>
        <w:rPr>
          <w:rFonts w:hint="eastAsia"/>
          <w:sz w:val="28"/>
        </w:rPr>
      </w:pPr>
      <w:r>
        <w:rPr>
          <w:rFonts w:hint="eastAsia"/>
          <w:sz w:val="28"/>
        </w:rPr>
        <w:t>Part</w:t>
      </w:r>
      <w:r>
        <w:rPr>
          <w:sz w:val="28"/>
        </w:rPr>
        <w:t>1</w:t>
      </w:r>
      <w:r>
        <w:rPr>
          <w:rFonts w:hint="eastAsia"/>
          <w:sz w:val="28"/>
        </w:rPr>
        <w:t>：创建和管理数据库</w:t>
      </w:r>
    </w:p>
    <w:p>
      <w:pPr>
        <w:pStyle w:val="3"/>
        <w:ind w:left="160" w:right="160"/>
        <w:rPr>
          <w:rFonts w:hint="eastAsia"/>
        </w:rPr>
      </w:pPr>
      <w:r>
        <w:rPr>
          <w:rFonts w:hint="eastAsia"/>
        </w:rPr>
        <w:t>实验目的</w:t>
      </w:r>
    </w:p>
    <w:p>
      <w:pPr>
        <w:pStyle w:val="3"/>
        <w:ind w:left="160" w:right="160"/>
        <w:rPr>
          <w:rFonts w:hint="eastAsia"/>
        </w:rPr>
      </w:pPr>
      <w:r>
        <w:rPr>
          <w:rFonts w:hint="eastAsia"/>
        </w:rPr>
        <w:t>在完成本实验之后，用户将完成以下任务：</w:t>
      </w:r>
    </w:p>
    <w:p>
      <w:pPr>
        <w:pStyle w:val="3"/>
        <w:numPr>
          <w:ilvl w:val="0"/>
          <w:numId w:val="1"/>
        </w:numPr>
        <w:ind w:right="160"/>
        <w:rPr>
          <w:rFonts w:hint="eastAsia" w:ascii="Arial Narrow" w:hAnsi="Arial Narrow"/>
        </w:rPr>
      </w:pPr>
      <w:r>
        <w:rPr>
          <w:rFonts w:hint="eastAsia" w:ascii="Arial Narrow" w:hAnsi="Arial Narrow"/>
        </w:rPr>
        <w:t>创建数据库；</w:t>
      </w:r>
    </w:p>
    <w:p>
      <w:pPr>
        <w:pStyle w:val="3"/>
        <w:numPr>
          <w:ilvl w:val="0"/>
          <w:numId w:val="1"/>
        </w:numPr>
        <w:ind w:right="160"/>
        <w:rPr>
          <w:rFonts w:hint="eastAsia" w:ascii="Arial Narrow" w:hAnsi="Arial Narrow"/>
        </w:rPr>
      </w:pPr>
      <w:r>
        <w:rPr>
          <w:rFonts w:hint="eastAsia" w:ascii="Arial Narrow" w:hAnsi="Arial Narrow"/>
        </w:rPr>
        <w:t>通过Transact-SQL语句修改数据库；</w:t>
      </w:r>
    </w:p>
    <w:p>
      <w:pPr>
        <w:pStyle w:val="3"/>
        <w:numPr>
          <w:ilvl w:val="0"/>
          <w:numId w:val="1"/>
        </w:numPr>
        <w:ind w:right="160"/>
        <w:rPr>
          <w:rFonts w:hint="eastAsia" w:ascii="Arial Narrow" w:hAnsi="Arial Narrow"/>
        </w:rPr>
      </w:pPr>
      <w:r>
        <w:rPr>
          <w:rFonts w:hint="eastAsia" w:ascii="Arial Narrow" w:hAnsi="Arial Narrow"/>
        </w:rPr>
        <w:t>通过Transact-SQL语句查看与更改数据库选项；</w:t>
      </w:r>
    </w:p>
    <w:p>
      <w:pPr>
        <w:pStyle w:val="3"/>
        <w:numPr>
          <w:ilvl w:val="0"/>
          <w:numId w:val="1"/>
        </w:numPr>
        <w:ind w:right="160"/>
        <w:rPr>
          <w:rFonts w:hint="eastAsia" w:ascii="Arial Narrow" w:hAnsi="Arial Narrow"/>
        </w:rPr>
      </w:pPr>
      <w:r>
        <w:rPr>
          <w:rFonts w:hint="eastAsia" w:ascii="Arial Narrow" w:hAnsi="Arial Narrow"/>
        </w:rPr>
        <w:t>管理数据库的增长；</w:t>
      </w:r>
    </w:p>
    <w:p>
      <w:pPr>
        <w:pStyle w:val="3"/>
        <w:numPr>
          <w:ilvl w:val="0"/>
          <w:numId w:val="1"/>
        </w:numPr>
        <w:ind w:right="160"/>
        <w:rPr>
          <w:rFonts w:hint="eastAsia" w:ascii="Arial Narrow" w:hAnsi="Arial Narrow"/>
        </w:rPr>
      </w:pPr>
      <w:r>
        <w:rPr>
          <w:rFonts w:hint="eastAsia" w:ascii="Arial Narrow" w:hAnsi="Arial Narrow"/>
        </w:rPr>
        <w:t>通过Transact-SQL语句删除数据库。</w:t>
      </w:r>
    </w:p>
    <w:p>
      <w:pPr>
        <w:pStyle w:val="3"/>
        <w:ind w:left="160" w:right="160"/>
        <w:rPr>
          <w:rFonts w:hint="eastAsia"/>
        </w:rPr>
      </w:pPr>
      <w:r>
        <w:rPr>
          <w:rFonts w:hint="eastAsia"/>
          <w:color w:val="auto"/>
        </w:rPr>
        <w:t>练习</w:t>
      </w:r>
      <w:r>
        <w:rPr>
          <w:color w:val="auto"/>
        </w:rPr>
        <w:t xml:space="preserve">1: </w:t>
      </w:r>
      <w:r>
        <w:rPr>
          <w:rFonts w:hint="eastAsia" w:ascii="Arial Narrow" w:hAnsi="Arial Narrow"/>
        </w:rPr>
        <w:t>通过</w:t>
      </w:r>
      <w:r>
        <w:rPr>
          <w:rFonts w:hint="eastAsia"/>
          <w:color w:val="auto"/>
          <w:kern w:val="2"/>
          <w:sz w:val="19"/>
          <w:szCs w:val="19"/>
        </w:rPr>
        <w:t>SQL Serve</w:t>
      </w:r>
      <w:r>
        <w:rPr>
          <w:rFonts w:hint="eastAsia" w:ascii="Arial Narrow" w:hAnsi="Arial Narrow"/>
        </w:rPr>
        <w:t>r企业管理器创建</w:t>
      </w:r>
      <w:r>
        <w:t xml:space="preserve">ClassNorthwind </w:t>
      </w:r>
      <w:r>
        <w:rPr>
          <w:rFonts w:hint="eastAsia"/>
        </w:rPr>
        <w:t>数据库</w:t>
      </w:r>
    </w:p>
    <w:p>
      <w:pPr>
        <w:numPr>
          <w:ilvl w:val="0"/>
          <w:numId w:val="2"/>
        </w:numPr>
        <w:spacing w:before="100" w:beforeAutospacing="1" w:after="168"/>
        <w:ind w:left="736" w:right="160"/>
        <w:rPr>
          <w:rFonts w:ascii="Verdana" w:hAnsi="Verdana"/>
          <w:sz w:val="19"/>
          <w:szCs w:val="19"/>
        </w:rPr>
      </w:pPr>
      <w:r>
        <w:rPr>
          <w:rFonts w:hint="eastAsia" w:ascii="Verdana" w:hAnsi="Verdana"/>
          <w:sz w:val="19"/>
          <w:szCs w:val="19"/>
        </w:rPr>
        <w:t>利用下表中的信息创建</w:t>
      </w:r>
      <w:r>
        <w:rPr>
          <w:rFonts w:ascii="Verdana" w:hAnsi="Verdana"/>
          <w:b/>
          <w:bCs/>
          <w:sz w:val="19"/>
          <w:szCs w:val="19"/>
        </w:rPr>
        <w:t>ClassNorthwind</w:t>
      </w:r>
      <w:r>
        <w:rPr>
          <w:rFonts w:hint="eastAsia" w:ascii="Verdana" w:hAnsi="Verdana"/>
          <w:sz w:val="19"/>
          <w:szCs w:val="19"/>
        </w:rPr>
        <w:t>数据库，对于该表没有指定的选项，请保留默认设置</w:t>
      </w:r>
      <w:r>
        <w:rPr>
          <w:rFonts w:ascii="Verdana" w:hAnsi="Verdana"/>
          <w:sz w:val="19"/>
          <w:szCs w:val="19"/>
        </w:rPr>
        <w:t>.</w:t>
      </w:r>
    </w:p>
    <w:tbl>
      <w:tblPr>
        <w:tblStyle w:val="10"/>
        <w:tblW w:w="7574" w:type="dxa"/>
        <w:tblCellSpacing w:w="0" w:type="dxa"/>
        <w:tblInd w:w="736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AFFE5"/>
        <w:tblLayout w:type="fixed"/>
        <w:tblCellMar>
          <w:top w:w="40" w:type="dxa"/>
          <w:left w:w="40" w:type="dxa"/>
          <w:bottom w:w="40" w:type="dxa"/>
          <w:right w:w="40" w:type="dxa"/>
        </w:tblCellMar>
      </w:tblPr>
      <w:tblGrid>
        <w:gridCol w:w="3031"/>
        <w:gridCol w:w="4543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AFFE5"/>
          <w:tblLayout w:type="fixed"/>
          <w:tblCellMar>
            <w:top w:w="40" w:type="dxa"/>
            <w:left w:w="40" w:type="dxa"/>
            <w:bottom w:w="40" w:type="dxa"/>
            <w:right w:w="40" w:type="dxa"/>
          </w:tblCellMar>
        </w:tblPrEx>
        <w:trPr>
          <w:tblCellSpacing w:w="0" w:type="dxa"/>
        </w:trPr>
        <w:tc>
          <w:tcPr>
            <w:tcW w:w="3031" w:type="dxa"/>
            <w:tcBorders>
              <w:top w:val="outset" w:color="FAFFE5" w:sz="6" w:space="0"/>
              <w:left w:val="outset" w:color="FAFFE5" w:sz="6" w:space="0"/>
              <w:bottom w:val="outset" w:color="FAFFE5" w:sz="6" w:space="0"/>
              <w:right w:val="outset" w:color="FAFFE5" w:sz="6" w:space="0"/>
            </w:tcBorders>
            <w:shd w:val="clear" w:color="auto" w:fill="EEEEEE"/>
            <w:vAlign w:val="center"/>
          </w:tcPr>
          <w:p>
            <w:pPr>
              <w:spacing w:before="180" w:after="180"/>
              <w:rPr>
                <w:rFonts w:hint="eastAsia" w:ascii="Verdana" w:hAnsi="Verdana"/>
                <w:sz w:val="19"/>
                <w:szCs w:val="19"/>
              </w:rPr>
            </w:pPr>
            <w:r>
              <w:rPr>
                <w:rFonts w:hint="eastAsia" w:ascii="Verdana" w:hAnsi="Verdana"/>
                <w:b/>
                <w:bCs/>
                <w:sz w:val="19"/>
                <w:szCs w:val="19"/>
              </w:rPr>
              <w:t>对这个参数</w:t>
            </w:r>
          </w:p>
        </w:tc>
        <w:tc>
          <w:tcPr>
            <w:tcW w:w="4543" w:type="dxa"/>
            <w:tcBorders>
              <w:top w:val="outset" w:color="FAFFE5" w:sz="6" w:space="0"/>
              <w:left w:val="outset" w:color="FAFFE5" w:sz="6" w:space="0"/>
              <w:bottom w:val="outset" w:color="FAFFE5" w:sz="6" w:space="0"/>
              <w:right w:val="outset" w:color="FAFFE5" w:sz="6" w:space="0"/>
            </w:tcBorders>
            <w:shd w:val="clear" w:color="auto" w:fill="EEEEEE"/>
            <w:vAlign w:val="center"/>
          </w:tcPr>
          <w:p>
            <w:pPr>
              <w:pStyle w:val="7"/>
              <w:rPr>
                <w:rFonts w:hint="eastAsia" w:ascii="Verdana" w:hAnsi="Verdana"/>
                <w:sz w:val="19"/>
                <w:szCs w:val="19"/>
              </w:rPr>
            </w:pPr>
            <w:r>
              <w:rPr>
                <w:rFonts w:hint="eastAsia" w:ascii="Verdana" w:hAnsi="Verdana"/>
                <w:b/>
                <w:bCs/>
                <w:sz w:val="19"/>
                <w:szCs w:val="19"/>
              </w:rPr>
              <w:t>使用这个值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40" w:type="dxa"/>
            <w:left w:w="40" w:type="dxa"/>
            <w:bottom w:w="40" w:type="dxa"/>
            <w:right w:w="40" w:type="dxa"/>
          </w:tblCellMar>
        </w:tblPrEx>
        <w:trPr>
          <w:tblCellSpacing w:w="0" w:type="dxa"/>
        </w:trPr>
        <w:tc>
          <w:tcPr>
            <w:tcW w:w="3031" w:type="dxa"/>
            <w:tcBorders>
              <w:top w:val="outset" w:color="FAFFE5" w:sz="6" w:space="0"/>
              <w:left w:val="outset" w:color="FAFFE5" w:sz="6" w:space="0"/>
              <w:bottom w:val="outset" w:color="FAFFE5" w:sz="6" w:space="0"/>
              <w:right w:val="outset" w:color="FAFFE5" w:sz="6" w:space="0"/>
            </w:tcBorders>
            <w:shd w:val="clear" w:color="auto" w:fill="EEEEEE"/>
            <w:vAlign w:val="center"/>
          </w:tcPr>
          <w:p>
            <w:pPr>
              <w:rPr>
                <w:rFonts w:ascii="Verdana" w:hAnsi="Verdana"/>
                <w:sz w:val="19"/>
                <w:szCs w:val="19"/>
              </w:rPr>
            </w:pPr>
            <w:r>
              <w:rPr>
                <w:rFonts w:hint="eastAsia" w:ascii="Verdana" w:hAnsi="Verdana"/>
                <w:sz w:val="19"/>
                <w:szCs w:val="19"/>
              </w:rPr>
              <w:t>数据库名称</w:t>
            </w:r>
          </w:p>
        </w:tc>
        <w:tc>
          <w:tcPr>
            <w:tcW w:w="4543" w:type="dxa"/>
            <w:tcBorders>
              <w:top w:val="outset" w:color="FAFFE5" w:sz="6" w:space="0"/>
              <w:left w:val="outset" w:color="FAFFE5" w:sz="6" w:space="0"/>
              <w:bottom w:val="outset" w:color="FAFFE5" w:sz="6" w:space="0"/>
              <w:right w:val="outset" w:color="FAFFE5" w:sz="6" w:space="0"/>
            </w:tcBorders>
            <w:shd w:val="clear" w:color="auto" w:fill="EEEEEE"/>
            <w:vAlign w:val="center"/>
          </w:tcPr>
          <w:p>
            <w:pPr>
              <w:pStyle w:val="7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ClassNorthwind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40" w:type="dxa"/>
            <w:left w:w="40" w:type="dxa"/>
            <w:bottom w:w="40" w:type="dxa"/>
            <w:right w:w="40" w:type="dxa"/>
          </w:tblCellMar>
        </w:tblPrEx>
        <w:trPr>
          <w:tblCellSpacing w:w="0" w:type="dxa"/>
        </w:trPr>
        <w:tc>
          <w:tcPr>
            <w:tcW w:w="3031" w:type="dxa"/>
            <w:tcBorders>
              <w:top w:val="outset" w:color="FAFFE5" w:sz="6" w:space="0"/>
              <w:left w:val="outset" w:color="FAFFE5" w:sz="6" w:space="0"/>
              <w:bottom w:val="outset" w:color="FAFFE5" w:sz="6" w:space="0"/>
              <w:right w:val="outset" w:color="FAFFE5" w:sz="6" w:space="0"/>
            </w:tcBorders>
            <w:shd w:val="clear" w:color="auto" w:fill="EEEEEE"/>
            <w:vAlign w:val="center"/>
          </w:tcPr>
          <w:p>
            <w:pPr>
              <w:rPr>
                <w:rFonts w:hint="eastAsia" w:ascii="Verdana" w:hAnsi="Verdana"/>
                <w:sz w:val="19"/>
                <w:szCs w:val="19"/>
              </w:rPr>
            </w:pPr>
            <w:r>
              <w:rPr>
                <w:rFonts w:hint="eastAsia" w:ascii="Verdana" w:hAnsi="Verdana"/>
                <w:sz w:val="19"/>
                <w:szCs w:val="19"/>
              </w:rPr>
              <w:t>数据库文件名</w:t>
            </w:r>
          </w:p>
        </w:tc>
        <w:tc>
          <w:tcPr>
            <w:tcW w:w="4543" w:type="dxa"/>
            <w:tcBorders>
              <w:top w:val="outset" w:color="FAFFE5" w:sz="6" w:space="0"/>
              <w:left w:val="outset" w:color="FAFFE5" w:sz="6" w:space="0"/>
              <w:bottom w:val="outset" w:color="FAFFE5" w:sz="6" w:space="0"/>
              <w:right w:val="outset" w:color="FAFFE5" w:sz="6" w:space="0"/>
            </w:tcBorders>
            <w:shd w:val="clear" w:color="auto" w:fill="EEEEEE"/>
            <w:vAlign w:val="center"/>
          </w:tcPr>
          <w:p>
            <w:pPr>
              <w:pStyle w:val="7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ClassNorthwind_Data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AFFE5"/>
          <w:tblLayout w:type="fixed"/>
          <w:tblCellMar>
            <w:top w:w="40" w:type="dxa"/>
            <w:left w:w="40" w:type="dxa"/>
            <w:bottom w:w="40" w:type="dxa"/>
            <w:right w:w="40" w:type="dxa"/>
          </w:tblCellMar>
        </w:tblPrEx>
        <w:trPr>
          <w:tblCellSpacing w:w="0" w:type="dxa"/>
        </w:trPr>
        <w:tc>
          <w:tcPr>
            <w:tcW w:w="3031" w:type="dxa"/>
            <w:tcBorders>
              <w:top w:val="outset" w:color="FAFFE5" w:sz="6" w:space="0"/>
              <w:left w:val="outset" w:color="FAFFE5" w:sz="6" w:space="0"/>
              <w:bottom w:val="outset" w:color="FAFFE5" w:sz="6" w:space="0"/>
              <w:right w:val="outset" w:color="FAFFE5" w:sz="6" w:space="0"/>
            </w:tcBorders>
            <w:shd w:val="clear" w:color="auto" w:fill="EEEEEE"/>
            <w:vAlign w:val="center"/>
          </w:tcPr>
          <w:p>
            <w:pPr>
              <w:rPr>
                <w:rFonts w:hint="eastAsia" w:ascii="Verdana" w:hAnsi="Verdana"/>
                <w:sz w:val="19"/>
                <w:szCs w:val="19"/>
              </w:rPr>
            </w:pPr>
            <w:r>
              <w:rPr>
                <w:rFonts w:hint="eastAsia" w:ascii="Verdana" w:hAnsi="Verdana"/>
                <w:sz w:val="19"/>
                <w:szCs w:val="19"/>
              </w:rPr>
              <w:t>位置</w:t>
            </w:r>
          </w:p>
        </w:tc>
        <w:tc>
          <w:tcPr>
            <w:tcW w:w="4543" w:type="dxa"/>
            <w:tcBorders>
              <w:top w:val="outset" w:color="FAFFE5" w:sz="6" w:space="0"/>
              <w:left w:val="outset" w:color="FAFFE5" w:sz="6" w:space="0"/>
              <w:bottom w:val="outset" w:color="FAFFE5" w:sz="6" w:space="0"/>
              <w:right w:val="outset" w:color="FAFFE5" w:sz="6" w:space="0"/>
            </w:tcBorders>
            <w:shd w:val="clear" w:color="auto" w:fill="EEEEEE"/>
            <w:vAlign w:val="center"/>
          </w:tcPr>
          <w:p>
            <w:pPr>
              <w:pStyle w:val="7"/>
              <w:rPr>
                <w:rFonts w:hint="eastAsia" w:ascii="Verdana" w:hAnsi="Verdana"/>
                <w:sz w:val="19"/>
                <w:szCs w:val="19"/>
              </w:rPr>
            </w:pPr>
            <w:r>
              <w:rPr>
                <w:rFonts w:hint="eastAsia" w:ascii="Verdana" w:hAnsi="Verdana"/>
                <w:sz w:val="19"/>
                <w:szCs w:val="19"/>
              </w:rPr>
              <w:t>d</w:t>
            </w:r>
            <w:r>
              <w:rPr>
                <w:rFonts w:ascii="Verdana" w:hAnsi="Verdana"/>
                <w:sz w:val="19"/>
                <w:szCs w:val="19"/>
              </w:rPr>
              <w:t>:\data</w:t>
            </w:r>
            <w:r>
              <w:rPr>
                <w:rFonts w:hint="eastAsia" w:ascii="Verdana" w:hAnsi="Verdana"/>
                <w:sz w:val="19"/>
                <w:szCs w:val="19"/>
              </w:rPr>
              <w:t>（如果</w:t>
            </w:r>
            <w:r>
              <w:rPr>
                <w:rFonts w:ascii="Verdana" w:hAnsi="Verdana"/>
                <w:sz w:val="19"/>
                <w:szCs w:val="19"/>
              </w:rPr>
              <w:t>目录不存在，请自建</w:t>
            </w:r>
            <w:r>
              <w:rPr>
                <w:rFonts w:hint="eastAsia" w:ascii="Verdana" w:hAnsi="Verdana"/>
                <w:sz w:val="19"/>
                <w:szCs w:val="19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AFFE5"/>
          <w:tblLayout w:type="fixed"/>
          <w:tblCellMar>
            <w:top w:w="40" w:type="dxa"/>
            <w:left w:w="40" w:type="dxa"/>
            <w:bottom w:w="40" w:type="dxa"/>
            <w:right w:w="40" w:type="dxa"/>
          </w:tblCellMar>
        </w:tblPrEx>
        <w:trPr>
          <w:tblCellSpacing w:w="0" w:type="dxa"/>
        </w:trPr>
        <w:tc>
          <w:tcPr>
            <w:tcW w:w="3031" w:type="dxa"/>
            <w:tcBorders>
              <w:top w:val="outset" w:color="FAFFE5" w:sz="6" w:space="0"/>
              <w:left w:val="outset" w:color="FAFFE5" w:sz="6" w:space="0"/>
              <w:bottom w:val="outset" w:color="FAFFE5" w:sz="6" w:space="0"/>
              <w:right w:val="outset" w:color="FAFFE5" w:sz="6" w:space="0"/>
            </w:tcBorders>
            <w:shd w:val="clear" w:color="auto" w:fill="EEEEEE"/>
            <w:vAlign w:val="center"/>
          </w:tcPr>
          <w:p>
            <w:pPr>
              <w:rPr>
                <w:rFonts w:ascii="Verdana" w:hAnsi="Verdana"/>
                <w:sz w:val="19"/>
                <w:szCs w:val="19"/>
              </w:rPr>
            </w:pPr>
            <w:r>
              <w:rPr>
                <w:rFonts w:hint="eastAsia" w:ascii="Verdana" w:hAnsi="Verdana"/>
                <w:sz w:val="19"/>
                <w:szCs w:val="19"/>
              </w:rPr>
              <w:t>初始大小</w:t>
            </w:r>
          </w:p>
        </w:tc>
        <w:tc>
          <w:tcPr>
            <w:tcW w:w="4543" w:type="dxa"/>
            <w:tcBorders>
              <w:top w:val="outset" w:color="FAFFE5" w:sz="6" w:space="0"/>
              <w:left w:val="outset" w:color="FAFFE5" w:sz="6" w:space="0"/>
              <w:bottom w:val="outset" w:color="FAFFE5" w:sz="6" w:space="0"/>
              <w:right w:val="outset" w:color="FAFFE5" w:sz="6" w:space="0"/>
            </w:tcBorders>
            <w:shd w:val="clear" w:color="auto" w:fill="EEEEEE"/>
            <w:vAlign w:val="center"/>
          </w:tcPr>
          <w:p>
            <w:pPr>
              <w:pStyle w:val="7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25 MB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AFFE5"/>
          <w:tblLayout w:type="fixed"/>
          <w:tblCellMar>
            <w:top w:w="40" w:type="dxa"/>
            <w:left w:w="40" w:type="dxa"/>
            <w:bottom w:w="40" w:type="dxa"/>
            <w:right w:w="40" w:type="dxa"/>
          </w:tblCellMar>
        </w:tblPrEx>
        <w:trPr>
          <w:tblCellSpacing w:w="0" w:type="dxa"/>
        </w:trPr>
        <w:tc>
          <w:tcPr>
            <w:tcW w:w="3031" w:type="dxa"/>
            <w:tcBorders>
              <w:top w:val="outset" w:color="FAFFE5" w:sz="6" w:space="0"/>
              <w:left w:val="outset" w:color="FAFFE5" w:sz="6" w:space="0"/>
              <w:bottom w:val="outset" w:color="FAFFE5" w:sz="6" w:space="0"/>
              <w:right w:val="outset" w:color="FAFFE5" w:sz="6" w:space="0"/>
            </w:tcBorders>
            <w:shd w:val="clear" w:color="auto" w:fill="EEEEEE"/>
            <w:vAlign w:val="center"/>
          </w:tcPr>
          <w:p>
            <w:pPr>
              <w:rPr>
                <w:rFonts w:ascii="Verdana" w:hAnsi="Verdana"/>
                <w:sz w:val="19"/>
                <w:szCs w:val="19"/>
              </w:rPr>
            </w:pPr>
            <w:r>
              <w:rPr>
                <w:rFonts w:hint="eastAsia" w:ascii="Verdana" w:hAnsi="Verdana"/>
                <w:sz w:val="19"/>
                <w:szCs w:val="19"/>
              </w:rPr>
              <w:t>文件组</w:t>
            </w:r>
          </w:p>
        </w:tc>
        <w:tc>
          <w:tcPr>
            <w:tcW w:w="4543" w:type="dxa"/>
            <w:tcBorders>
              <w:top w:val="outset" w:color="FAFFE5" w:sz="6" w:space="0"/>
              <w:left w:val="outset" w:color="FAFFE5" w:sz="6" w:space="0"/>
              <w:bottom w:val="outset" w:color="FAFFE5" w:sz="6" w:space="0"/>
              <w:right w:val="outset" w:color="FAFFE5" w:sz="6" w:space="0"/>
            </w:tcBorders>
            <w:shd w:val="clear" w:color="auto" w:fill="EEEEEE"/>
            <w:vAlign w:val="center"/>
          </w:tcPr>
          <w:p>
            <w:pPr>
              <w:pStyle w:val="7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Primary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AFFE5"/>
          <w:tblLayout w:type="fixed"/>
          <w:tblCellMar>
            <w:top w:w="40" w:type="dxa"/>
            <w:left w:w="40" w:type="dxa"/>
            <w:bottom w:w="40" w:type="dxa"/>
            <w:right w:w="40" w:type="dxa"/>
          </w:tblCellMar>
        </w:tblPrEx>
        <w:trPr>
          <w:tblCellSpacing w:w="0" w:type="dxa"/>
        </w:trPr>
        <w:tc>
          <w:tcPr>
            <w:tcW w:w="3031" w:type="dxa"/>
            <w:tcBorders>
              <w:top w:val="outset" w:color="FAFFE5" w:sz="6" w:space="0"/>
              <w:left w:val="outset" w:color="FAFFE5" w:sz="6" w:space="0"/>
              <w:bottom w:val="outset" w:color="FAFFE5" w:sz="6" w:space="0"/>
              <w:right w:val="outset" w:color="FAFFE5" w:sz="6" w:space="0"/>
            </w:tcBorders>
            <w:shd w:val="clear" w:color="auto" w:fill="EEEEEE"/>
            <w:vAlign w:val="center"/>
          </w:tcPr>
          <w:p>
            <w:pPr>
              <w:rPr>
                <w:rFonts w:ascii="Verdana" w:hAnsi="Verdana"/>
                <w:sz w:val="19"/>
                <w:szCs w:val="19"/>
              </w:rPr>
            </w:pPr>
            <w:r>
              <w:rPr>
                <w:rFonts w:hint="eastAsia" w:ascii="Verdana" w:hAnsi="Verdana"/>
                <w:sz w:val="19"/>
                <w:szCs w:val="19"/>
              </w:rPr>
              <w:t>文件增长</w:t>
            </w:r>
          </w:p>
        </w:tc>
        <w:tc>
          <w:tcPr>
            <w:tcW w:w="4543" w:type="dxa"/>
            <w:tcBorders>
              <w:top w:val="outset" w:color="FAFFE5" w:sz="6" w:space="0"/>
              <w:left w:val="outset" w:color="FAFFE5" w:sz="6" w:space="0"/>
              <w:bottom w:val="outset" w:color="FAFFE5" w:sz="6" w:space="0"/>
              <w:right w:val="outset" w:color="FAFFE5" w:sz="6" w:space="0"/>
            </w:tcBorders>
            <w:shd w:val="clear" w:color="auto" w:fill="EEEEEE"/>
            <w:vAlign w:val="center"/>
          </w:tcPr>
          <w:p>
            <w:pPr>
              <w:pStyle w:val="7"/>
              <w:rPr>
                <w:rFonts w:hint="eastAsia"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10</w:t>
            </w:r>
            <w:r>
              <w:rPr>
                <w:rFonts w:hint="eastAsia" w:ascii="Verdana" w:hAnsi="Verdana"/>
                <w:sz w:val="19"/>
                <w:szCs w:val="19"/>
              </w:rPr>
              <w:t>%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40" w:type="dxa"/>
            <w:left w:w="40" w:type="dxa"/>
            <w:bottom w:w="40" w:type="dxa"/>
            <w:right w:w="40" w:type="dxa"/>
          </w:tblCellMar>
        </w:tblPrEx>
        <w:trPr>
          <w:tblCellSpacing w:w="0" w:type="dxa"/>
        </w:trPr>
        <w:tc>
          <w:tcPr>
            <w:tcW w:w="3031" w:type="dxa"/>
            <w:tcBorders>
              <w:top w:val="outset" w:color="FAFFE5" w:sz="6" w:space="0"/>
              <w:left w:val="outset" w:color="FAFFE5" w:sz="6" w:space="0"/>
              <w:bottom w:val="outset" w:color="FAFFE5" w:sz="6" w:space="0"/>
              <w:right w:val="outset" w:color="FAFFE5" w:sz="6" w:space="0"/>
            </w:tcBorders>
            <w:shd w:val="clear" w:color="auto" w:fill="EEEEEE"/>
            <w:vAlign w:val="center"/>
          </w:tcPr>
          <w:p>
            <w:pPr>
              <w:rPr>
                <w:rFonts w:ascii="Verdana" w:hAnsi="Verdana"/>
                <w:sz w:val="19"/>
                <w:szCs w:val="19"/>
              </w:rPr>
            </w:pPr>
            <w:r>
              <w:rPr>
                <w:rFonts w:hint="eastAsia" w:ascii="Verdana" w:hAnsi="Verdana"/>
                <w:sz w:val="19"/>
                <w:szCs w:val="19"/>
              </w:rPr>
              <w:t>最大文件长度</w:t>
            </w:r>
          </w:p>
        </w:tc>
        <w:tc>
          <w:tcPr>
            <w:tcW w:w="4543" w:type="dxa"/>
            <w:tcBorders>
              <w:top w:val="outset" w:color="FAFFE5" w:sz="6" w:space="0"/>
              <w:left w:val="outset" w:color="FAFFE5" w:sz="6" w:space="0"/>
              <w:bottom w:val="outset" w:color="FAFFE5" w:sz="6" w:space="0"/>
              <w:right w:val="outset" w:color="FAFFE5" w:sz="6" w:space="0"/>
            </w:tcBorders>
            <w:shd w:val="clear" w:color="auto" w:fill="EEEEEE"/>
            <w:vAlign w:val="center"/>
          </w:tcPr>
          <w:p>
            <w:pPr>
              <w:pStyle w:val="7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100 MB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AFFE5"/>
          <w:tblLayout w:type="fixed"/>
          <w:tblCellMar>
            <w:top w:w="40" w:type="dxa"/>
            <w:left w:w="40" w:type="dxa"/>
            <w:bottom w:w="40" w:type="dxa"/>
            <w:right w:w="40" w:type="dxa"/>
          </w:tblCellMar>
        </w:tblPrEx>
        <w:trPr>
          <w:tblCellSpacing w:w="0" w:type="dxa"/>
        </w:trPr>
        <w:tc>
          <w:tcPr>
            <w:tcW w:w="3031" w:type="dxa"/>
            <w:tcBorders>
              <w:top w:val="outset" w:color="FAFFE5" w:sz="6" w:space="0"/>
              <w:left w:val="outset" w:color="FAFFE5" w:sz="6" w:space="0"/>
              <w:bottom w:val="outset" w:color="FAFFE5" w:sz="6" w:space="0"/>
              <w:right w:val="outset" w:color="FAFFE5" w:sz="6" w:space="0"/>
            </w:tcBorders>
            <w:shd w:val="clear" w:color="auto" w:fill="EEEEEE"/>
            <w:vAlign w:val="center"/>
          </w:tcPr>
          <w:p>
            <w:pPr>
              <w:rPr>
                <w:rFonts w:ascii="Verdana" w:hAnsi="Verdana"/>
                <w:sz w:val="19"/>
                <w:szCs w:val="19"/>
              </w:rPr>
            </w:pPr>
            <w:r>
              <w:rPr>
                <w:rFonts w:hint="eastAsia" w:ascii="Verdana" w:hAnsi="Verdana"/>
                <w:sz w:val="19"/>
                <w:szCs w:val="19"/>
              </w:rPr>
              <w:t>事务日志文件名</w:t>
            </w:r>
          </w:p>
        </w:tc>
        <w:tc>
          <w:tcPr>
            <w:tcW w:w="4543" w:type="dxa"/>
            <w:tcBorders>
              <w:top w:val="outset" w:color="FAFFE5" w:sz="6" w:space="0"/>
              <w:left w:val="outset" w:color="FAFFE5" w:sz="6" w:space="0"/>
              <w:bottom w:val="outset" w:color="FAFFE5" w:sz="6" w:space="0"/>
              <w:right w:val="outset" w:color="FAFFE5" w:sz="6" w:space="0"/>
            </w:tcBorders>
            <w:shd w:val="clear" w:color="auto" w:fill="EEEEEE"/>
            <w:vAlign w:val="center"/>
          </w:tcPr>
          <w:p>
            <w:pPr>
              <w:pStyle w:val="7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ClassNorthwind_Log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AFFE5"/>
          <w:tblLayout w:type="fixed"/>
          <w:tblCellMar>
            <w:top w:w="40" w:type="dxa"/>
            <w:left w:w="40" w:type="dxa"/>
            <w:bottom w:w="40" w:type="dxa"/>
            <w:right w:w="40" w:type="dxa"/>
          </w:tblCellMar>
        </w:tblPrEx>
        <w:trPr>
          <w:tblCellSpacing w:w="0" w:type="dxa"/>
        </w:trPr>
        <w:tc>
          <w:tcPr>
            <w:tcW w:w="3031" w:type="dxa"/>
            <w:tcBorders>
              <w:top w:val="outset" w:color="FAFFE5" w:sz="6" w:space="0"/>
              <w:left w:val="outset" w:color="FAFFE5" w:sz="6" w:space="0"/>
              <w:bottom w:val="outset" w:color="FAFFE5" w:sz="6" w:space="0"/>
              <w:right w:val="outset" w:color="FAFFE5" w:sz="6" w:space="0"/>
            </w:tcBorders>
            <w:shd w:val="clear" w:color="auto" w:fill="EEEEEE"/>
            <w:vAlign w:val="center"/>
          </w:tcPr>
          <w:p>
            <w:pPr>
              <w:rPr>
                <w:rFonts w:ascii="Verdana" w:hAnsi="Verdana"/>
                <w:sz w:val="19"/>
                <w:szCs w:val="19"/>
              </w:rPr>
            </w:pPr>
            <w:r>
              <w:rPr>
                <w:rFonts w:hint="eastAsia" w:ascii="Verdana" w:hAnsi="Verdana"/>
                <w:sz w:val="19"/>
                <w:szCs w:val="19"/>
              </w:rPr>
              <w:t>位置</w:t>
            </w:r>
          </w:p>
        </w:tc>
        <w:tc>
          <w:tcPr>
            <w:tcW w:w="4543" w:type="dxa"/>
            <w:tcBorders>
              <w:top w:val="outset" w:color="FAFFE5" w:sz="6" w:space="0"/>
              <w:left w:val="outset" w:color="FAFFE5" w:sz="6" w:space="0"/>
              <w:bottom w:val="outset" w:color="FAFFE5" w:sz="6" w:space="0"/>
              <w:right w:val="outset" w:color="FAFFE5" w:sz="6" w:space="0"/>
            </w:tcBorders>
            <w:shd w:val="clear" w:color="auto" w:fill="EEEEEE"/>
            <w:vAlign w:val="center"/>
          </w:tcPr>
          <w:p>
            <w:pPr>
              <w:pStyle w:val="7"/>
              <w:rPr>
                <w:rFonts w:ascii="Verdana" w:hAnsi="Verdana"/>
                <w:sz w:val="19"/>
                <w:szCs w:val="19"/>
              </w:rPr>
            </w:pPr>
            <w:r>
              <w:rPr>
                <w:rFonts w:hint="eastAsia" w:ascii="Verdana" w:hAnsi="Verdana"/>
                <w:sz w:val="19"/>
                <w:szCs w:val="19"/>
              </w:rPr>
              <w:t>d</w:t>
            </w:r>
            <w:r>
              <w:rPr>
                <w:rFonts w:ascii="Verdana" w:hAnsi="Verdana"/>
                <w:sz w:val="19"/>
                <w:szCs w:val="19"/>
              </w:rPr>
              <w:t>:\data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40" w:type="dxa"/>
            <w:left w:w="40" w:type="dxa"/>
            <w:bottom w:w="40" w:type="dxa"/>
            <w:right w:w="40" w:type="dxa"/>
          </w:tblCellMar>
        </w:tblPrEx>
        <w:trPr>
          <w:tblCellSpacing w:w="0" w:type="dxa"/>
        </w:trPr>
        <w:tc>
          <w:tcPr>
            <w:tcW w:w="3031" w:type="dxa"/>
            <w:tcBorders>
              <w:top w:val="outset" w:color="FAFFE5" w:sz="6" w:space="0"/>
              <w:left w:val="outset" w:color="FAFFE5" w:sz="6" w:space="0"/>
              <w:bottom w:val="outset" w:color="FAFFE5" w:sz="6" w:space="0"/>
              <w:right w:val="outset" w:color="FAFFE5" w:sz="6" w:space="0"/>
            </w:tcBorders>
            <w:shd w:val="clear" w:color="auto" w:fill="EEEEEE"/>
            <w:vAlign w:val="center"/>
          </w:tcPr>
          <w:p>
            <w:pPr>
              <w:rPr>
                <w:rFonts w:ascii="Verdana" w:hAnsi="Verdana"/>
                <w:sz w:val="19"/>
                <w:szCs w:val="19"/>
              </w:rPr>
            </w:pPr>
            <w:r>
              <w:rPr>
                <w:rFonts w:hint="eastAsia" w:ascii="Verdana" w:hAnsi="Verdana"/>
                <w:sz w:val="19"/>
                <w:szCs w:val="19"/>
              </w:rPr>
              <w:t>初始大小</w:t>
            </w:r>
          </w:p>
        </w:tc>
        <w:tc>
          <w:tcPr>
            <w:tcW w:w="4543" w:type="dxa"/>
            <w:tcBorders>
              <w:top w:val="outset" w:color="FAFFE5" w:sz="6" w:space="0"/>
              <w:left w:val="outset" w:color="FAFFE5" w:sz="6" w:space="0"/>
              <w:bottom w:val="outset" w:color="FAFFE5" w:sz="6" w:space="0"/>
              <w:right w:val="outset" w:color="FAFFE5" w:sz="6" w:space="0"/>
            </w:tcBorders>
            <w:shd w:val="clear" w:color="auto" w:fill="EEEEEE"/>
            <w:vAlign w:val="center"/>
          </w:tcPr>
          <w:p>
            <w:pPr>
              <w:pStyle w:val="7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15 MB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40" w:type="dxa"/>
            <w:left w:w="40" w:type="dxa"/>
            <w:bottom w:w="40" w:type="dxa"/>
            <w:right w:w="40" w:type="dxa"/>
          </w:tblCellMar>
        </w:tblPrEx>
        <w:trPr>
          <w:tblCellSpacing w:w="0" w:type="dxa"/>
        </w:trPr>
        <w:tc>
          <w:tcPr>
            <w:tcW w:w="3031" w:type="dxa"/>
            <w:tcBorders>
              <w:top w:val="outset" w:color="FAFFE5" w:sz="6" w:space="0"/>
              <w:left w:val="outset" w:color="FAFFE5" w:sz="6" w:space="0"/>
              <w:bottom w:val="outset" w:color="FAFFE5" w:sz="6" w:space="0"/>
              <w:right w:val="outset" w:color="FAFFE5" w:sz="6" w:space="0"/>
            </w:tcBorders>
            <w:shd w:val="clear" w:color="auto" w:fill="EEEEEE"/>
            <w:vAlign w:val="center"/>
          </w:tcPr>
          <w:p>
            <w:pPr>
              <w:rPr>
                <w:rFonts w:ascii="Verdana" w:hAnsi="Verdana"/>
                <w:sz w:val="19"/>
                <w:szCs w:val="19"/>
              </w:rPr>
            </w:pPr>
            <w:r>
              <w:rPr>
                <w:rFonts w:hint="eastAsia" w:ascii="Verdana" w:hAnsi="Verdana"/>
                <w:sz w:val="19"/>
                <w:szCs w:val="19"/>
              </w:rPr>
              <w:t>文件增长</w:t>
            </w:r>
          </w:p>
        </w:tc>
        <w:tc>
          <w:tcPr>
            <w:tcW w:w="4543" w:type="dxa"/>
            <w:tcBorders>
              <w:top w:val="outset" w:color="FAFFE5" w:sz="6" w:space="0"/>
              <w:left w:val="outset" w:color="FAFFE5" w:sz="6" w:space="0"/>
              <w:bottom w:val="outset" w:color="FAFFE5" w:sz="6" w:space="0"/>
              <w:right w:val="outset" w:color="FAFFE5" w:sz="6" w:space="0"/>
            </w:tcBorders>
            <w:shd w:val="clear" w:color="auto" w:fill="EEEEEE"/>
            <w:vAlign w:val="center"/>
          </w:tcPr>
          <w:p>
            <w:pPr>
              <w:pStyle w:val="7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10</w:t>
            </w:r>
            <w:r>
              <w:rPr>
                <w:rFonts w:hint="eastAsia" w:ascii="Verdana" w:hAnsi="Verdana"/>
                <w:sz w:val="19"/>
                <w:szCs w:val="19"/>
              </w:rPr>
              <w:t>%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AFFE5"/>
          <w:tblLayout w:type="fixed"/>
          <w:tblCellMar>
            <w:top w:w="40" w:type="dxa"/>
            <w:left w:w="40" w:type="dxa"/>
            <w:bottom w:w="40" w:type="dxa"/>
            <w:right w:w="40" w:type="dxa"/>
          </w:tblCellMar>
        </w:tblPrEx>
        <w:trPr>
          <w:tblCellSpacing w:w="0" w:type="dxa"/>
        </w:trPr>
        <w:tc>
          <w:tcPr>
            <w:tcW w:w="3031" w:type="dxa"/>
            <w:tcBorders>
              <w:top w:val="outset" w:color="FAFFE5" w:sz="6" w:space="0"/>
              <w:left w:val="outset" w:color="FAFFE5" w:sz="6" w:space="0"/>
              <w:bottom w:val="outset" w:color="FAFFE5" w:sz="6" w:space="0"/>
              <w:right w:val="outset" w:color="FAFFE5" w:sz="6" w:space="0"/>
            </w:tcBorders>
            <w:shd w:val="clear" w:color="auto" w:fill="EEEEEE"/>
            <w:vAlign w:val="center"/>
          </w:tcPr>
          <w:p>
            <w:pPr>
              <w:rPr>
                <w:rFonts w:ascii="Verdana" w:hAnsi="Verdana"/>
                <w:sz w:val="19"/>
                <w:szCs w:val="19"/>
              </w:rPr>
            </w:pPr>
            <w:r>
              <w:rPr>
                <w:rFonts w:hint="eastAsia" w:ascii="Verdana" w:hAnsi="Verdana"/>
                <w:sz w:val="19"/>
                <w:szCs w:val="19"/>
              </w:rPr>
              <w:t>日志文件长度</w:t>
            </w:r>
          </w:p>
        </w:tc>
        <w:tc>
          <w:tcPr>
            <w:tcW w:w="4543" w:type="dxa"/>
            <w:tcBorders>
              <w:top w:val="outset" w:color="FAFFE5" w:sz="6" w:space="0"/>
              <w:left w:val="outset" w:color="FAFFE5" w:sz="6" w:space="0"/>
              <w:bottom w:val="outset" w:color="FAFFE5" w:sz="6" w:space="0"/>
              <w:right w:val="outset" w:color="FAFFE5" w:sz="6" w:space="0"/>
            </w:tcBorders>
            <w:shd w:val="clear" w:color="auto" w:fill="EEEEEE"/>
            <w:vAlign w:val="center"/>
          </w:tcPr>
          <w:p>
            <w:pPr>
              <w:pStyle w:val="7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40 MB </w:t>
            </w:r>
          </w:p>
        </w:tc>
      </w:tr>
    </w:tbl>
    <w:p>
      <w:pPr>
        <w:numPr>
          <w:ilvl w:val="0"/>
          <w:numId w:val="2"/>
        </w:numPr>
        <w:spacing w:before="100" w:beforeAutospacing="1" w:after="168"/>
        <w:ind w:left="736" w:right="160"/>
        <w:rPr>
          <w:rFonts w:hint="eastAsia"/>
        </w:rPr>
      </w:pPr>
      <w:r>
        <w:rPr>
          <w:rFonts w:hint="eastAsia"/>
        </w:rPr>
        <w:t>执行</w:t>
      </w:r>
      <w:r>
        <w:rPr>
          <w:rFonts w:ascii="Verdana" w:hAnsi="Verdana"/>
          <w:b/>
          <w:bCs/>
          <w:sz w:val="19"/>
          <w:szCs w:val="19"/>
        </w:rPr>
        <w:t>sp_helpdb</w:t>
      </w:r>
      <w:r>
        <w:t xml:space="preserve"> </w:t>
      </w:r>
      <w:r>
        <w:rPr>
          <w:rFonts w:hint="eastAsia"/>
        </w:rPr>
        <w:t>系统存储过程，浏览有关</w:t>
      </w:r>
      <w:r>
        <w:t xml:space="preserve"> </w:t>
      </w:r>
      <w:r>
        <w:rPr>
          <w:rFonts w:ascii="Verdana" w:hAnsi="Verdana"/>
          <w:b/>
          <w:bCs/>
          <w:sz w:val="19"/>
          <w:szCs w:val="19"/>
        </w:rPr>
        <w:t>ClassNorthwind</w:t>
      </w:r>
      <w:r>
        <w:t xml:space="preserve"> </w:t>
      </w:r>
      <w:r>
        <w:rPr>
          <w:rFonts w:hint="eastAsia"/>
        </w:rPr>
        <w:t>数据库的信息</w:t>
      </w:r>
      <w:r>
        <w:t xml:space="preserve">. </w:t>
      </w:r>
    </w:p>
    <w:p>
      <w:pPr>
        <w:pStyle w:val="6"/>
        <w:ind w:left="376" w:leftChars="179" w:right="160" w:firstLine="420" w:firstLineChars="200"/>
        <w:rPr>
          <w:sz w:val="21"/>
          <w:szCs w:val="21"/>
        </w:rPr>
      </w:pPr>
      <w:r>
        <w:rPr>
          <w:sz w:val="21"/>
          <w:szCs w:val="21"/>
        </w:rPr>
        <w:t>EXEC sp_helpdb ClassNorthwind</w:t>
      </w:r>
    </w:p>
    <w:p>
      <w:pPr>
        <w:spacing w:before="100" w:beforeAutospacing="1" w:after="168"/>
        <w:ind w:left="376" w:right="160"/>
        <w:rPr>
          <w:rFonts w:ascii="Verdana" w:hAnsi="Verdana"/>
          <w:sz w:val="19"/>
          <w:szCs w:val="19"/>
        </w:rPr>
      </w:pPr>
    </w:p>
    <w:p>
      <w:pPr>
        <w:pStyle w:val="3"/>
        <w:ind w:left="160" w:right="160"/>
        <w:rPr>
          <w:sz w:val="19"/>
          <w:szCs w:val="19"/>
        </w:rPr>
      </w:pPr>
      <w:r>
        <w:rPr>
          <w:rFonts w:hint="eastAsia"/>
        </w:rPr>
        <w:t>练习2</w:t>
      </w:r>
      <w:r>
        <w:t xml:space="preserve">: </w:t>
      </w:r>
      <w:r>
        <w:rPr>
          <w:lang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posOffset>-1143000</wp:posOffset>
            </wp:positionH>
            <wp:positionV relativeFrom="line">
              <wp:posOffset>-3865880</wp:posOffset>
            </wp:positionV>
            <wp:extent cx="133350" cy="171450"/>
            <wp:effectExtent l="0" t="0" r="3810" b="11430"/>
            <wp:wrapSquare wrapText="bothSides"/>
            <wp:docPr id="1" name="图片 2" descr="trib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tribull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在</w:t>
      </w:r>
      <w:r>
        <w:rPr>
          <w:szCs w:val="19"/>
          <w:lang/>
        </w:rPr>
        <w:drawing>
          <wp:anchor distT="0" distB="0" distL="0" distR="0" simplePos="0" relativeHeight="251659264" behindDoc="0" locked="0" layoutInCell="1" allowOverlap="0">
            <wp:simplePos x="0" y="0"/>
            <wp:positionH relativeFrom="column">
              <wp:posOffset>-1143000</wp:posOffset>
            </wp:positionH>
            <wp:positionV relativeFrom="line">
              <wp:posOffset>-7655560</wp:posOffset>
            </wp:positionV>
            <wp:extent cx="133350" cy="171450"/>
            <wp:effectExtent l="0" t="0" r="3810" b="11430"/>
            <wp:wrapSquare wrapText="bothSides"/>
            <wp:docPr id="2" name="图片 3" descr="trib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tribull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19"/>
          <w:szCs w:val="19"/>
        </w:rPr>
        <w:t>SQL查询分析器中用</w:t>
      </w:r>
      <w:r>
        <w:rPr>
          <w:sz w:val="19"/>
          <w:szCs w:val="19"/>
        </w:rPr>
        <w:t xml:space="preserve">Transact-SQL </w:t>
      </w:r>
      <w:r>
        <w:rPr>
          <w:rFonts w:hint="eastAsia"/>
          <w:sz w:val="19"/>
          <w:szCs w:val="19"/>
        </w:rPr>
        <w:t>语句修改数据库</w:t>
      </w:r>
    </w:p>
    <w:p>
      <w:pPr>
        <w:pStyle w:val="7"/>
        <w:ind w:left="160" w:right="160"/>
        <w:rPr>
          <w:rFonts w:ascii="Verdana" w:hAnsi="Verdana"/>
          <w:sz w:val="19"/>
          <w:szCs w:val="19"/>
        </w:rPr>
      </w:pPr>
      <w:r>
        <w:rPr>
          <w:rFonts w:hint="eastAsia" w:ascii="Verdana" w:hAnsi="Verdana"/>
          <w:sz w:val="19"/>
          <w:szCs w:val="19"/>
        </w:rPr>
        <w:t>在这个实验中</w:t>
      </w:r>
      <w:r>
        <w:rPr>
          <w:rFonts w:ascii="Verdana" w:hAnsi="Verdana"/>
          <w:sz w:val="19"/>
          <w:szCs w:val="19"/>
        </w:rPr>
        <w:t xml:space="preserve">, </w:t>
      </w:r>
      <w:r>
        <w:rPr>
          <w:rFonts w:hint="eastAsia" w:ascii="Verdana" w:hAnsi="Verdana"/>
          <w:sz w:val="19"/>
          <w:szCs w:val="19"/>
        </w:rPr>
        <w:t>用户需要修改数据库</w:t>
      </w:r>
      <w:r>
        <w:rPr>
          <w:rFonts w:ascii="Verdana" w:hAnsi="Verdana"/>
          <w:b/>
          <w:bCs/>
          <w:sz w:val="19"/>
          <w:szCs w:val="19"/>
        </w:rPr>
        <w:t>ClassNorthwind</w:t>
      </w:r>
      <w:r>
        <w:rPr>
          <w:rFonts w:hint="eastAsia" w:ascii="Verdana" w:hAnsi="Verdana"/>
          <w:sz w:val="19"/>
          <w:szCs w:val="19"/>
        </w:rPr>
        <w:t>，添加一个文件</w:t>
      </w:r>
      <w:r>
        <w:rPr>
          <w:rFonts w:ascii="Verdana" w:hAnsi="Verdana"/>
          <w:b/>
          <w:bCs/>
          <w:sz w:val="19"/>
          <w:szCs w:val="19"/>
        </w:rPr>
        <w:t>ClassNorthwind</w:t>
      </w:r>
      <w:r>
        <w:rPr>
          <w:rFonts w:hint="eastAsia" w:ascii="Verdana" w:hAnsi="Verdana"/>
          <w:b/>
          <w:bCs/>
          <w:sz w:val="19"/>
          <w:szCs w:val="19"/>
        </w:rPr>
        <w:t>_Data2.ndf</w:t>
      </w:r>
      <w:r>
        <w:rPr>
          <w:rFonts w:hint="eastAsia" w:ascii="Verdana" w:hAnsi="Verdana"/>
          <w:bCs/>
          <w:sz w:val="19"/>
          <w:szCs w:val="19"/>
        </w:rPr>
        <w:t>（该文件位置要与主数据文件在不同的磁盘上，初始大小为30M，其他属性都默认）</w:t>
      </w:r>
      <w:r>
        <w:rPr>
          <w:rFonts w:ascii="Verdana" w:hAnsi="Verdana"/>
          <w:sz w:val="19"/>
          <w:szCs w:val="19"/>
        </w:rPr>
        <w:t xml:space="preserve">. </w:t>
      </w:r>
    </w:p>
    <w:p>
      <w:pPr>
        <w:pStyle w:val="3"/>
        <w:ind w:left="160" w:right="160"/>
        <w:rPr>
          <w:rFonts w:hint="eastAsia"/>
        </w:rPr>
      </w:pPr>
    </w:p>
    <w:p>
      <w:pPr>
        <w:pStyle w:val="3"/>
        <w:ind w:left="160" w:right="160"/>
        <w:rPr>
          <w:rFonts w:hint="eastAsia"/>
        </w:rPr>
      </w:pPr>
      <w:r>
        <w:rPr>
          <w:rFonts w:hint="eastAsia"/>
        </w:rPr>
        <w:t>练习3</w:t>
      </w:r>
      <w:r>
        <w:t xml:space="preserve">: </w:t>
      </w:r>
      <w:r>
        <w:rPr>
          <w:rFonts w:hint="eastAsia"/>
        </w:rPr>
        <w:t>查看与修改数据库选项</w:t>
      </w:r>
    </w:p>
    <w:p>
      <w:pPr>
        <w:pStyle w:val="3"/>
        <w:ind w:left="160" w:right="160"/>
        <w:rPr>
          <w:rFonts w:hint="eastAsia"/>
        </w:rPr>
      </w:pPr>
      <w:r>
        <w:rPr>
          <w:lang/>
        </w:rPr>
        <w:drawing>
          <wp:anchor distT="0" distB="0" distL="0" distR="0" simplePos="0" relativeHeight="251660288" behindDoc="0" locked="0" layoutInCell="1" allowOverlap="0">
            <wp:simplePos x="0" y="0"/>
            <wp:positionH relativeFrom="column">
              <wp:posOffset>-1143000</wp:posOffset>
            </wp:positionH>
            <wp:positionV relativeFrom="line">
              <wp:posOffset>-5496560</wp:posOffset>
            </wp:positionV>
            <wp:extent cx="133350" cy="171450"/>
            <wp:effectExtent l="0" t="0" r="3810" b="11430"/>
            <wp:wrapSquare wrapText="bothSides"/>
            <wp:docPr id="3" name="图片 4" descr="trib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tribull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通过</w:t>
      </w:r>
      <w:r>
        <w:t>Transact-SQL</w:t>
      </w:r>
      <w:r>
        <w:rPr>
          <w:rFonts w:hint="eastAsia"/>
        </w:rPr>
        <w:t>语句查看数据库信息</w:t>
      </w:r>
    </w:p>
    <w:p>
      <w:pPr>
        <w:pStyle w:val="7"/>
        <w:ind w:left="160" w:right="160"/>
        <w:rPr>
          <w:rFonts w:ascii="Verdana" w:hAnsi="Verdana"/>
          <w:sz w:val="19"/>
          <w:szCs w:val="19"/>
        </w:rPr>
      </w:pPr>
      <w:r>
        <w:rPr>
          <w:rFonts w:hint="eastAsia" w:ascii="Verdana" w:hAnsi="Verdana"/>
          <w:sz w:val="19"/>
          <w:szCs w:val="19"/>
        </w:rPr>
        <w:t>这个实验中，用户将通过系统存储过程查看数据库</w:t>
      </w:r>
      <w:r>
        <w:rPr>
          <w:rFonts w:ascii="Verdana" w:hAnsi="Verdana"/>
          <w:b/>
          <w:bCs/>
          <w:sz w:val="19"/>
          <w:szCs w:val="19"/>
        </w:rPr>
        <w:t>ClassNorthwind</w:t>
      </w:r>
      <w:r>
        <w:rPr>
          <w:rFonts w:hint="eastAsia" w:ascii="Verdana" w:hAnsi="Verdana"/>
          <w:sz w:val="19"/>
          <w:szCs w:val="19"/>
        </w:rPr>
        <w:t>的基本信息</w:t>
      </w:r>
      <w:r>
        <w:rPr>
          <w:rFonts w:ascii="Verdana" w:hAnsi="Verdana"/>
          <w:sz w:val="19"/>
          <w:szCs w:val="19"/>
        </w:rPr>
        <w:t>.</w:t>
      </w:r>
    </w:p>
    <w:p>
      <w:pPr>
        <w:numPr>
          <w:ilvl w:val="0"/>
          <w:numId w:val="3"/>
        </w:numPr>
        <w:spacing w:before="100" w:beforeAutospacing="1" w:after="168"/>
        <w:ind w:left="736" w:right="160"/>
        <w:rPr>
          <w:rFonts w:ascii="Verdana" w:hAnsi="Verdana"/>
          <w:sz w:val="19"/>
          <w:szCs w:val="19"/>
        </w:rPr>
      </w:pPr>
      <w:r>
        <w:rPr>
          <w:rFonts w:hint="eastAsia" w:ascii="Verdana" w:hAnsi="Verdana"/>
          <w:sz w:val="19"/>
          <w:szCs w:val="19"/>
        </w:rPr>
        <w:t>为了显示SQL Server实例中的全部数据库，用户应当在查询窗口输入并执行下述系统存储过程：</w:t>
      </w:r>
      <w:r>
        <w:rPr>
          <w:rFonts w:ascii="Verdana" w:hAnsi="Verdana"/>
          <w:sz w:val="19"/>
          <w:szCs w:val="19"/>
        </w:rPr>
        <w:t xml:space="preserve"> </w:t>
      </w:r>
    </w:p>
    <w:p>
      <w:pPr>
        <w:pStyle w:val="6"/>
        <w:ind w:left="736" w:right="16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EXEC sp_helpdb</w:t>
      </w:r>
    </w:p>
    <w:p>
      <w:pPr>
        <w:numPr>
          <w:ilvl w:val="0"/>
          <w:numId w:val="3"/>
        </w:numPr>
        <w:spacing w:before="100" w:beforeAutospacing="1" w:after="168"/>
        <w:ind w:left="736" w:right="160"/>
        <w:rPr>
          <w:rFonts w:ascii="Verdana" w:hAnsi="Verdana"/>
          <w:sz w:val="19"/>
          <w:szCs w:val="19"/>
        </w:rPr>
      </w:pPr>
      <w:r>
        <w:rPr>
          <w:rFonts w:hint="eastAsia" w:ascii="Verdana" w:hAnsi="Verdana"/>
          <w:sz w:val="19"/>
          <w:szCs w:val="19"/>
        </w:rPr>
        <w:t>为了显示</w:t>
      </w:r>
      <w:r>
        <w:rPr>
          <w:rFonts w:ascii="Verdana" w:hAnsi="Verdana"/>
          <w:b/>
          <w:bCs/>
          <w:sz w:val="19"/>
          <w:szCs w:val="19"/>
        </w:rPr>
        <w:t>ClassNorthwind</w:t>
      </w:r>
      <w:r>
        <w:rPr>
          <w:rFonts w:hint="eastAsia" w:ascii="Verdana" w:hAnsi="Verdana"/>
          <w:sz w:val="19"/>
          <w:szCs w:val="19"/>
        </w:rPr>
        <w:t>数据库的信息，用户应当在查询窗口输入并执行下述系统存储过程：</w:t>
      </w:r>
      <w:r>
        <w:rPr>
          <w:rFonts w:ascii="Verdana" w:hAnsi="Verdana"/>
          <w:sz w:val="19"/>
          <w:szCs w:val="19"/>
        </w:rPr>
        <w:t xml:space="preserve"> </w:t>
      </w:r>
    </w:p>
    <w:p>
      <w:pPr>
        <w:pStyle w:val="6"/>
        <w:ind w:left="736" w:right="16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EXEC sp_helpdb </w:t>
      </w:r>
      <w:r>
        <w:rPr>
          <w:rFonts w:ascii="Verdana" w:hAnsi="Verdana"/>
          <w:b/>
          <w:bCs/>
          <w:sz w:val="19"/>
          <w:szCs w:val="19"/>
        </w:rPr>
        <w:t>ClassNorthwind</w:t>
      </w:r>
    </w:p>
    <w:p>
      <w:pPr>
        <w:ind w:right="160"/>
        <w:rPr>
          <w:rFonts w:hint="eastAsia" w:ascii="Verdana" w:hAnsi="Verdana"/>
          <w:sz w:val="19"/>
          <w:szCs w:val="19"/>
        </w:rPr>
      </w:pPr>
    </w:p>
    <w:p>
      <w:pPr>
        <w:pStyle w:val="3"/>
        <w:ind w:left="160" w:right="160"/>
        <w:rPr>
          <w:rFonts w:hint="eastAsia" w:ascii="Arial Narrow" w:hAnsi="Arial Narrow"/>
        </w:rPr>
      </w:pPr>
      <w:r>
        <w:rPr>
          <w:rFonts w:hint="eastAsia"/>
        </w:rPr>
        <w:t>练习</w:t>
      </w:r>
      <w:r>
        <w:t xml:space="preserve"> </w:t>
      </w:r>
      <w:r>
        <w:rPr>
          <w:rFonts w:hint="eastAsia"/>
        </w:rPr>
        <w:t>4</w:t>
      </w:r>
      <w:r>
        <w:t xml:space="preserve">: </w:t>
      </w:r>
      <w:r>
        <w:rPr>
          <w:rFonts w:hint="eastAsia" w:ascii="Arial Narrow" w:hAnsi="Arial Narrow"/>
        </w:rPr>
        <w:t>管理数据库文件</w:t>
      </w:r>
    </w:p>
    <w:p>
      <w:pPr>
        <w:pStyle w:val="7"/>
        <w:ind w:left="160" w:right="160"/>
        <w:rPr>
          <w:rFonts w:hint="eastAsia" w:ascii="Verdana" w:hAnsi="Verdana"/>
          <w:sz w:val="19"/>
          <w:szCs w:val="19"/>
        </w:rPr>
      </w:pPr>
      <w:r>
        <w:rPr>
          <w:rFonts w:ascii="Verdana" w:hAnsi="Verdana"/>
          <w:sz w:val="20"/>
          <w:szCs w:val="19"/>
          <w:lang/>
        </w:rPr>
        <w:drawing>
          <wp:anchor distT="0" distB="0" distL="0" distR="0" simplePos="0" relativeHeight="251661312" behindDoc="0" locked="0" layoutInCell="1" allowOverlap="0">
            <wp:simplePos x="0" y="0"/>
            <wp:positionH relativeFrom="column">
              <wp:posOffset>-1143000</wp:posOffset>
            </wp:positionH>
            <wp:positionV relativeFrom="line">
              <wp:posOffset>-7354570</wp:posOffset>
            </wp:positionV>
            <wp:extent cx="133350" cy="171450"/>
            <wp:effectExtent l="0" t="0" r="3810" b="11430"/>
            <wp:wrapSquare wrapText="bothSides"/>
            <wp:docPr id="4" name="图片 5" descr="trib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tribull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9"/>
          <w:rFonts w:hint="eastAsia" w:ascii="Verdana" w:hAnsi="Verdana"/>
          <w:sz w:val="19"/>
          <w:szCs w:val="19"/>
        </w:rPr>
        <w:t>管理</w:t>
      </w:r>
      <w:r>
        <w:rPr>
          <w:rStyle w:val="9"/>
          <w:rFonts w:ascii="Verdana" w:hAnsi="Verdana"/>
          <w:sz w:val="19"/>
          <w:szCs w:val="19"/>
        </w:rPr>
        <w:t>ClassNorthwind</w:t>
      </w:r>
      <w:r>
        <w:rPr>
          <w:rStyle w:val="9"/>
          <w:rFonts w:hint="eastAsia" w:ascii="Verdana" w:hAnsi="Verdana"/>
          <w:sz w:val="19"/>
          <w:szCs w:val="19"/>
        </w:rPr>
        <w:t>文件的长度</w:t>
      </w:r>
    </w:p>
    <w:p>
      <w:pPr>
        <w:pStyle w:val="7"/>
        <w:ind w:left="160" w:right="160"/>
        <w:rPr>
          <w:rFonts w:ascii="Verdana" w:hAnsi="Verdana"/>
          <w:sz w:val="19"/>
          <w:szCs w:val="19"/>
        </w:rPr>
      </w:pPr>
      <w:r>
        <w:rPr>
          <w:rFonts w:hint="eastAsia" w:ascii="Verdana" w:hAnsi="Verdana"/>
          <w:sz w:val="19"/>
          <w:szCs w:val="19"/>
        </w:rPr>
        <w:t>在这个过程中，请编写和执行SQL语句，改变</w:t>
      </w:r>
      <w:r>
        <w:rPr>
          <w:rStyle w:val="9"/>
          <w:rFonts w:ascii="Verdana" w:hAnsi="Verdana"/>
          <w:sz w:val="19"/>
          <w:szCs w:val="19"/>
        </w:rPr>
        <w:t>ClassNorthwind</w:t>
      </w:r>
      <w:r>
        <w:rPr>
          <w:rStyle w:val="9"/>
          <w:rFonts w:hint="eastAsia" w:ascii="Verdana" w:hAnsi="Verdana"/>
          <w:b w:val="0"/>
          <w:bCs w:val="0"/>
          <w:sz w:val="19"/>
          <w:szCs w:val="19"/>
        </w:rPr>
        <w:t>事务日志文件和数据文件长度</w:t>
      </w:r>
      <w:r>
        <w:rPr>
          <w:rFonts w:ascii="Verdana" w:hAnsi="Verdana"/>
          <w:b/>
          <w:bCs/>
          <w:sz w:val="19"/>
          <w:szCs w:val="19"/>
        </w:rPr>
        <w:t>.</w:t>
      </w:r>
    </w:p>
    <w:p>
      <w:pPr>
        <w:numPr>
          <w:ilvl w:val="0"/>
          <w:numId w:val="4"/>
        </w:numPr>
        <w:spacing w:before="100" w:beforeAutospacing="1" w:after="168"/>
        <w:ind w:left="736" w:right="160"/>
        <w:rPr>
          <w:rFonts w:ascii="Verdana" w:hAnsi="Verdana"/>
          <w:sz w:val="19"/>
          <w:szCs w:val="19"/>
        </w:rPr>
      </w:pPr>
      <w:r>
        <w:rPr>
          <w:rFonts w:hint="eastAsia" w:ascii="Verdana" w:hAnsi="Verdana"/>
          <w:sz w:val="19"/>
          <w:szCs w:val="19"/>
        </w:rPr>
        <w:t>编写和执行将</w:t>
      </w:r>
      <w:r>
        <w:rPr>
          <w:rFonts w:ascii="Verdana" w:hAnsi="Verdana"/>
          <w:b/>
          <w:bCs/>
          <w:sz w:val="19"/>
          <w:szCs w:val="19"/>
        </w:rPr>
        <w:t>ClassNorthwind</w:t>
      </w:r>
      <w:r>
        <w:rPr>
          <w:rFonts w:hint="eastAsia" w:ascii="Verdana" w:hAnsi="Verdana"/>
          <w:sz w:val="19"/>
          <w:szCs w:val="19"/>
        </w:rPr>
        <w:t>事务日志文件的最大长度增加到50</w:t>
      </w:r>
      <w:r>
        <w:rPr>
          <w:rFonts w:ascii="Verdana" w:hAnsi="Verdana"/>
          <w:sz w:val="19"/>
          <w:szCs w:val="19"/>
        </w:rPr>
        <w:t xml:space="preserve"> MB</w:t>
      </w:r>
      <w:r>
        <w:rPr>
          <w:rFonts w:hint="eastAsia" w:ascii="Verdana" w:hAnsi="Verdana"/>
          <w:sz w:val="19"/>
          <w:szCs w:val="19"/>
        </w:rPr>
        <w:t>的语句</w:t>
      </w:r>
      <w:r>
        <w:rPr>
          <w:rFonts w:ascii="Verdana" w:hAnsi="Verdana"/>
          <w:sz w:val="19"/>
          <w:szCs w:val="19"/>
        </w:rPr>
        <w:t xml:space="preserve">. </w:t>
      </w:r>
    </w:p>
    <w:p>
      <w:pPr>
        <w:pStyle w:val="6"/>
        <w:ind w:left="736" w:right="160"/>
        <w:rPr>
          <w:vanish/>
          <w:sz w:val="21"/>
          <w:szCs w:val="21"/>
        </w:rPr>
      </w:pPr>
      <w:r>
        <w:rPr>
          <w:vanish/>
          <w:sz w:val="21"/>
          <w:szCs w:val="21"/>
        </w:rPr>
        <w:t>USE master</w:t>
      </w:r>
      <w:r>
        <w:rPr>
          <w:vanish/>
          <w:sz w:val="21"/>
          <w:szCs w:val="21"/>
        </w:rPr>
        <w:br w:type="textWrapping"/>
      </w:r>
      <w:r>
        <w:rPr>
          <w:vanish/>
          <w:sz w:val="21"/>
          <w:szCs w:val="21"/>
        </w:rPr>
        <w:t>GO</w:t>
      </w:r>
    </w:p>
    <w:p>
      <w:pPr>
        <w:pStyle w:val="7"/>
        <w:ind w:left="736" w:right="160"/>
        <w:rPr>
          <w:rFonts w:ascii="Verdana" w:hAnsi="Verdana"/>
          <w:vanish/>
          <w:sz w:val="19"/>
          <w:szCs w:val="19"/>
        </w:rPr>
      </w:pPr>
      <w:r>
        <w:rPr>
          <w:rFonts w:ascii="Verdana" w:hAnsi="Verdana"/>
          <w:vanish/>
          <w:sz w:val="19"/>
          <w:szCs w:val="19"/>
        </w:rPr>
        <w:t>ALTER DATABASE ClassNorthwind</w:t>
      </w:r>
      <w:r>
        <w:rPr>
          <w:rFonts w:ascii="Verdana" w:hAnsi="Verdana"/>
          <w:vanish/>
          <w:sz w:val="19"/>
          <w:szCs w:val="19"/>
        </w:rPr>
        <w:br w:type="textWrapping"/>
      </w:r>
      <w:r>
        <w:rPr>
          <w:rFonts w:ascii="Verdana" w:hAnsi="Verdana"/>
          <w:vanish/>
          <w:sz w:val="19"/>
          <w:szCs w:val="19"/>
        </w:rPr>
        <w:t>MODIFY FILE (NAME=ClassNorthwind_Log, MAXSIZE=50MB) GO</w:t>
      </w:r>
    </w:p>
    <w:p>
      <w:pPr>
        <w:numPr>
          <w:ilvl w:val="0"/>
          <w:numId w:val="4"/>
        </w:numPr>
        <w:spacing w:before="100" w:beforeAutospacing="1" w:after="168"/>
        <w:ind w:left="736" w:right="160"/>
        <w:rPr>
          <w:vanish/>
          <w:szCs w:val="21"/>
        </w:rPr>
      </w:pPr>
      <w:r>
        <w:rPr>
          <w:rFonts w:hint="eastAsia" w:ascii="Verdana" w:hAnsi="Verdana"/>
          <w:sz w:val="19"/>
          <w:szCs w:val="19"/>
        </w:rPr>
        <w:t>编写和执行将</w:t>
      </w:r>
      <w:r>
        <w:rPr>
          <w:rFonts w:ascii="Verdana" w:hAnsi="Verdana"/>
          <w:b/>
          <w:bCs/>
          <w:sz w:val="19"/>
          <w:szCs w:val="19"/>
        </w:rPr>
        <w:t xml:space="preserve">ClassNorthwind </w:t>
      </w:r>
      <w:r>
        <w:rPr>
          <w:rFonts w:hint="eastAsia" w:ascii="Verdana" w:hAnsi="Verdana"/>
          <w:bCs/>
          <w:sz w:val="19"/>
          <w:szCs w:val="19"/>
        </w:rPr>
        <w:t>辅助</w:t>
      </w:r>
      <w:r>
        <w:rPr>
          <w:rFonts w:hint="eastAsia" w:ascii="Verdana" w:hAnsi="Verdana"/>
          <w:sz w:val="19"/>
          <w:szCs w:val="19"/>
        </w:rPr>
        <w:t>数据文件收缩到</w:t>
      </w:r>
      <w:r>
        <w:rPr>
          <w:rFonts w:ascii="Verdana" w:hAnsi="Verdana"/>
          <w:sz w:val="19"/>
          <w:szCs w:val="19"/>
        </w:rPr>
        <w:t>10MB</w:t>
      </w:r>
      <w:r>
        <w:rPr>
          <w:rFonts w:hint="eastAsia" w:ascii="Verdana" w:hAnsi="Verdana"/>
          <w:sz w:val="19"/>
          <w:szCs w:val="19"/>
        </w:rPr>
        <w:t>的语句</w:t>
      </w:r>
      <w:r>
        <w:rPr>
          <w:rFonts w:ascii="Verdana" w:hAnsi="Verdana"/>
          <w:sz w:val="19"/>
          <w:szCs w:val="19"/>
        </w:rPr>
        <w:t>.</w:t>
      </w:r>
      <w:r>
        <w:rPr>
          <w:vanish/>
          <w:szCs w:val="21"/>
        </w:rPr>
        <w:t xml:space="preserve"> USE master</w:t>
      </w:r>
      <w:r>
        <w:rPr>
          <w:vanish/>
          <w:szCs w:val="21"/>
        </w:rPr>
        <w:br w:type="textWrapping"/>
      </w:r>
      <w:r>
        <w:rPr>
          <w:vanish/>
          <w:szCs w:val="21"/>
        </w:rPr>
        <w:t>GO</w:t>
      </w:r>
    </w:p>
    <w:p>
      <w:pPr>
        <w:pStyle w:val="7"/>
        <w:ind w:left="736" w:right="160"/>
        <w:rPr>
          <w:rFonts w:ascii="Verdana" w:hAnsi="Verdana"/>
          <w:vanish/>
          <w:sz w:val="19"/>
          <w:szCs w:val="19"/>
        </w:rPr>
      </w:pPr>
      <w:r>
        <w:rPr>
          <w:rFonts w:ascii="Verdana" w:hAnsi="Verdana"/>
          <w:b/>
          <w:bCs/>
          <w:vanish/>
          <w:sz w:val="19"/>
          <w:szCs w:val="19"/>
        </w:rPr>
        <w:t>ALTER DATABASE ClassNorthwind</w:t>
      </w:r>
      <w:r>
        <w:rPr>
          <w:rFonts w:ascii="Verdana" w:hAnsi="Verdana"/>
          <w:b/>
          <w:bCs/>
          <w:vanish/>
          <w:sz w:val="19"/>
          <w:szCs w:val="19"/>
        </w:rPr>
        <w:br w:type="textWrapping"/>
      </w:r>
      <w:r>
        <w:rPr>
          <w:rFonts w:ascii="Verdana" w:hAnsi="Verdana"/>
          <w:b/>
          <w:bCs/>
          <w:vanish/>
          <w:sz w:val="19"/>
          <w:szCs w:val="19"/>
        </w:rPr>
        <w:t>MODIFY FILE (NAME=ClassNorthwind_Log, SIZE=25MB) GO</w:t>
      </w:r>
    </w:p>
    <w:p>
      <w:pPr>
        <w:pStyle w:val="6"/>
        <w:ind w:left="736" w:right="160"/>
        <w:rPr>
          <w:vanish/>
          <w:sz w:val="21"/>
          <w:szCs w:val="21"/>
        </w:rPr>
      </w:pPr>
      <w:r>
        <w:rPr>
          <w:vanish/>
          <w:sz w:val="21"/>
          <w:szCs w:val="21"/>
        </w:rPr>
        <w:t>USE master</w:t>
      </w:r>
      <w:r>
        <w:rPr>
          <w:vanish/>
          <w:sz w:val="21"/>
          <w:szCs w:val="21"/>
        </w:rPr>
        <w:br w:type="textWrapping"/>
      </w:r>
      <w:r>
        <w:rPr>
          <w:vanish/>
          <w:sz w:val="21"/>
          <w:szCs w:val="21"/>
        </w:rPr>
        <w:t>GO</w:t>
      </w:r>
    </w:p>
    <w:p>
      <w:pPr>
        <w:pStyle w:val="7"/>
        <w:ind w:left="736" w:right="160"/>
        <w:rPr>
          <w:rFonts w:ascii="Verdana" w:hAnsi="Verdana"/>
          <w:vanish/>
          <w:sz w:val="19"/>
          <w:szCs w:val="19"/>
        </w:rPr>
      </w:pPr>
      <w:r>
        <w:rPr>
          <w:rFonts w:ascii="Verdana" w:hAnsi="Verdana"/>
          <w:b/>
          <w:bCs/>
          <w:vanish/>
          <w:sz w:val="19"/>
          <w:szCs w:val="19"/>
        </w:rPr>
        <w:t>ALTER DATABASE ClassNorthwind</w:t>
      </w:r>
      <w:r>
        <w:rPr>
          <w:rFonts w:ascii="Verdana" w:hAnsi="Verdana"/>
          <w:b/>
          <w:bCs/>
          <w:vanish/>
          <w:sz w:val="19"/>
          <w:szCs w:val="19"/>
        </w:rPr>
        <w:br w:type="textWrapping"/>
      </w:r>
      <w:r>
        <w:rPr>
          <w:rFonts w:ascii="Verdana" w:hAnsi="Verdana"/>
          <w:b/>
          <w:bCs/>
          <w:vanish/>
          <w:sz w:val="19"/>
          <w:szCs w:val="19"/>
        </w:rPr>
        <w:t>MODIFY FILE (NAME=ClassNorthwind_Log, FILEGROWTH=20%) GO</w:t>
      </w:r>
    </w:p>
    <w:p>
      <w:pPr>
        <w:numPr>
          <w:ilvl w:val="0"/>
          <w:numId w:val="4"/>
        </w:numPr>
        <w:spacing w:before="100" w:beforeAutospacing="1" w:after="168"/>
        <w:ind w:left="736" w:right="160"/>
        <w:rPr>
          <w:rFonts w:hint="eastAsia" w:ascii="Verdana" w:hAnsi="Verdana"/>
          <w:sz w:val="19"/>
          <w:szCs w:val="19"/>
        </w:rPr>
      </w:pPr>
    </w:p>
    <w:p>
      <w:pPr>
        <w:spacing w:before="100" w:beforeAutospacing="1" w:after="168"/>
        <w:ind w:left="644" w:right="160"/>
        <w:rPr>
          <w:rFonts w:hint="eastAsia" w:ascii="Verdana" w:hAnsi="Verdana"/>
          <w:sz w:val="19"/>
          <w:szCs w:val="19"/>
        </w:rPr>
      </w:pPr>
      <w:r>
        <w:rPr>
          <w:rFonts w:hint="eastAsia" w:ascii="Verdana" w:hAnsi="Verdana"/>
          <w:b/>
          <w:bCs/>
          <w:sz w:val="19"/>
          <w:szCs w:val="19"/>
        </w:rPr>
        <w:t>执行</w:t>
      </w:r>
      <w:r>
        <w:rPr>
          <w:rFonts w:ascii="Verdana" w:hAnsi="Verdana"/>
          <w:b/>
          <w:bCs/>
          <w:sz w:val="19"/>
          <w:szCs w:val="19"/>
        </w:rPr>
        <w:t>sp_helpdb</w:t>
      </w:r>
      <w:r>
        <w:rPr>
          <w:rFonts w:ascii="Verdana" w:hAnsi="Verdana"/>
          <w:sz w:val="19"/>
          <w:szCs w:val="19"/>
        </w:rPr>
        <w:t xml:space="preserve"> </w:t>
      </w:r>
      <w:r>
        <w:rPr>
          <w:rFonts w:hint="eastAsia" w:ascii="Verdana" w:hAnsi="Verdana"/>
          <w:sz w:val="19"/>
          <w:szCs w:val="19"/>
        </w:rPr>
        <w:t>系统存储过程，浏览</w:t>
      </w:r>
      <w:r>
        <w:rPr>
          <w:rFonts w:ascii="Verdana" w:hAnsi="Verdana"/>
          <w:sz w:val="19"/>
          <w:szCs w:val="19"/>
        </w:rPr>
        <w:t xml:space="preserve"> </w:t>
      </w:r>
      <w:r>
        <w:rPr>
          <w:rFonts w:ascii="Verdana" w:hAnsi="Verdana"/>
          <w:b/>
          <w:bCs/>
          <w:sz w:val="19"/>
          <w:szCs w:val="19"/>
        </w:rPr>
        <w:t xml:space="preserve">ClassNorthwind </w:t>
      </w:r>
      <w:r>
        <w:rPr>
          <w:rFonts w:hint="eastAsia" w:ascii="Verdana" w:hAnsi="Verdana"/>
          <w:sz w:val="19"/>
          <w:szCs w:val="19"/>
        </w:rPr>
        <w:t>数据库的信息，并验证所做的修改。</w:t>
      </w:r>
      <w:r>
        <w:rPr>
          <w:rFonts w:ascii="Verdana" w:hAnsi="Verdana"/>
          <w:sz w:val="19"/>
          <w:szCs w:val="19"/>
        </w:rPr>
        <w:t xml:space="preserve"> </w:t>
      </w:r>
    </w:p>
    <w:p>
      <w:pPr>
        <w:pStyle w:val="6"/>
        <w:ind w:left="376" w:leftChars="179" w:right="160" w:firstLine="420" w:firstLineChars="200"/>
        <w:rPr>
          <w:rFonts w:ascii="Verdana" w:hAnsi="Verdana"/>
          <w:sz w:val="19"/>
          <w:szCs w:val="19"/>
        </w:rPr>
      </w:pPr>
      <w:r>
        <w:rPr>
          <w:rFonts w:hint="eastAsia"/>
          <w:sz w:val="21"/>
          <w:szCs w:val="21"/>
        </w:rPr>
        <w:t xml:space="preserve">    </w:t>
      </w:r>
      <w:r>
        <w:rPr>
          <w:sz w:val="21"/>
          <w:szCs w:val="21"/>
        </w:rPr>
        <w:t>EXEC sp_helpdb ClassNorthwind</w:t>
      </w:r>
    </w:p>
    <w:p>
      <w:pPr>
        <w:spacing w:before="100" w:beforeAutospacing="1" w:after="168"/>
        <w:ind w:right="160"/>
        <w:rPr>
          <w:rFonts w:hint="eastAsia" w:ascii="Verdana" w:hAnsi="Verdana"/>
          <w:sz w:val="19"/>
          <w:szCs w:val="19"/>
        </w:rPr>
      </w:pPr>
    </w:p>
    <w:p>
      <w:pPr>
        <w:pStyle w:val="3"/>
        <w:ind w:left="160" w:right="160"/>
        <w:rPr>
          <w:sz w:val="19"/>
          <w:szCs w:val="19"/>
        </w:rPr>
      </w:pPr>
      <w:r>
        <w:rPr>
          <w:rFonts w:hint="eastAsia"/>
        </w:rPr>
        <w:t>练习</w:t>
      </w:r>
      <w:r>
        <w:t xml:space="preserve"> </w:t>
      </w:r>
      <w:r>
        <w:rPr>
          <w:rFonts w:hint="eastAsia"/>
        </w:rPr>
        <w:t>5</w:t>
      </w:r>
      <w:r>
        <w:t xml:space="preserve">: </w:t>
      </w:r>
      <w:r>
        <w:rPr>
          <w:rFonts w:hint="eastAsia"/>
        </w:rPr>
        <w:t>分离和附加数据库（通过</w:t>
      </w:r>
      <w:r>
        <w:t>企业管理器</w:t>
      </w:r>
      <w:r>
        <w:rPr>
          <w:rFonts w:hint="eastAsia"/>
        </w:rPr>
        <w:t>操作</w:t>
      </w:r>
      <w:r>
        <w:t>即可</w:t>
      </w:r>
      <w:r>
        <w:rPr>
          <w:rFonts w:hint="eastAsia"/>
        </w:rPr>
        <w:t>）</w:t>
      </w:r>
    </w:p>
    <w:p>
      <w:pPr>
        <w:pStyle w:val="7"/>
        <w:ind w:left="160" w:right="160"/>
        <w:rPr>
          <w:rFonts w:hint="eastAsia" w:ascii="Verdana" w:hAnsi="Verdana"/>
          <w:bCs/>
          <w:sz w:val="19"/>
          <w:szCs w:val="19"/>
        </w:rPr>
      </w:pPr>
      <w:r>
        <w:rPr>
          <w:rFonts w:hint="eastAsia" w:ascii="Verdana" w:hAnsi="Verdana"/>
          <w:sz w:val="19"/>
          <w:szCs w:val="19"/>
        </w:rPr>
        <w:t>1.  将数据库</w:t>
      </w:r>
      <w:r>
        <w:rPr>
          <w:rFonts w:ascii="Verdana" w:hAnsi="Verdana"/>
          <w:b/>
          <w:bCs/>
          <w:sz w:val="19"/>
          <w:szCs w:val="19"/>
        </w:rPr>
        <w:t>ClassNorthwind</w:t>
      </w:r>
      <w:r>
        <w:rPr>
          <w:rFonts w:hint="eastAsia" w:ascii="Verdana" w:hAnsi="Verdana"/>
          <w:bCs/>
          <w:sz w:val="19"/>
          <w:szCs w:val="19"/>
        </w:rPr>
        <w:t>分离。</w:t>
      </w:r>
    </w:p>
    <w:p>
      <w:pPr>
        <w:pStyle w:val="7"/>
        <w:ind w:left="160" w:right="160"/>
        <w:rPr>
          <w:rFonts w:hint="eastAsia" w:ascii="Verdana" w:hAnsi="Verdana"/>
          <w:bCs/>
          <w:sz w:val="19"/>
          <w:szCs w:val="19"/>
        </w:rPr>
      </w:pPr>
      <w:r>
        <w:rPr>
          <w:rFonts w:hint="eastAsia" w:ascii="Verdana" w:hAnsi="Verdana"/>
          <w:bCs/>
          <w:sz w:val="19"/>
          <w:szCs w:val="19"/>
        </w:rPr>
        <w:t>2.  将分离后的数据库相关文件移动到其他目录下（如：“f:\SQLData”）。</w:t>
      </w:r>
    </w:p>
    <w:p>
      <w:pPr>
        <w:pStyle w:val="7"/>
        <w:ind w:left="160" w:right="160"/>
        <w:rPr>
          <w:rFonts w:ascii="Verdana" w:hAnsi="Verdana"/>
          <w:sz w:val="19"/>
          <w:szCs w:val="19"/>
        </w:rPr>
      </w:pPr>
      <w:r>
        <w:rPr>
          <w:rFonts w:hint="eastAsia" w:ascii="Verdana" w:hAnsi="Verdana"/>
          <w:bCs/>
          <w:sz w:val="19"/>
          <w:szCs w:val="19"/>
        </w:rPr>
        <w:t>3.  再将</w:t>
      </w:r>
      <w:r>
        <w:rPr>
          <w:rFonts w:ascii="Verdana" w:hAnsi="Verdana"/>
          <w:b/>
          <w:bCs/>
          <w:sz w:val="19"/>
          <w:szCs w:val="19"/>
        </w:rPr>
        <w:t>ClassNorthwind</w:t>
      </w:r>
      <w:r>
        <w:rPr>
          <w:rFonts w:hint="eastAsia" w:ascii="Verdana" w:hAnsi="Verdana"/>
          <w:bCs/>
          <w:sz w:val="19"/>
          <w:szCs w:val="19"/>
        </w:rPr>
        <w:t>数据库附加到数据库服务器中。</w:t>
      </w:r>
    </w:p>
    <w:p>
      <w:pPr>
        <w:spacing w:before="100" w:beforeAutospacing="1" w:after="168"/>
        <w:ind w:right="160"/>
        <w:rPr>
          <w:rFonts w:hint="eastAsia" w:ascii="Verdana" w:hAnsi="Verdana"/>
          <w:sz w:val="19"/>
          <w:szCs w:val="19"/>
        </w:rPr>
      </w:pPr>
    </w:p>
    <w:p>
      <w:pPr>
        <w:pStyle w:val="3"/>
        <w:ind w:left="160" w:right="160"/>
        <w:rPr>
          <w:sz w:val="19"/>
          <w:szCs w:val="19"/>
        </w:rPr>
      </w:pPr>
      <w:r>
        <w:rPr>
          <w:rFonts w:hint="eastAsia"/>
        </w:rPr>
        <w:t>练习</w:t>
      </w:r>
      <w:r>
        <w:t xml:space="preserve"> </w:t>
      </w:r>
      <w:r>
        <w:rPr>
          <w:rFonts w:hint="eastAsia"/>
        </w:rPr>
        <w:t>6</w:t>
      </w:r>
      <w:r>
        <w:t xml:space="preserve">: </w:t>
      </w:r>
      <w:r>
        <w:rPr>
          <w:rFonts w:hint="eastAsia"/>
        </w:rPr>
        <w:t>备份和还原数据库（通过</w:t>
      </w:r>
      <w:r>
        <w:t>企业管理器</w:t>
      </w:r>
      <w:r>
        <w:rPr>
          <w:rFonts w:hint="eastAsia"/>
        </w:rPr>
        <w:t>操作</w:t>
      </w:r>
      <w:r>
        <w:t>即可</w:t>
      </w:r>
      <w:r>
        <w:rPr>
          <w:rFonts w:hint="eastAsia"/>
        </w:rPr>
        <w:t>）</w:t>
      </w:r>
    </w:p>
    <w:p>
      <w:pPr>
        <w:pStyle w:val="7"/>
        <w:ind w:left="160" w:right="160"/>
        <w:rPr>
          <w:rFonts w:hint="eastAsia" w:ascii="Verdana" w:hAnsi="Verdana"/>
          <w:bCs/>
          <w:sz w:val="19"/>
          <w:szCs w:val="19"/>
        </w:rPr>
      </w:pPr>
      <w:r>
        <w:rPr>
          <w:rFonts w:hint="eastAsia" w:ascii="Verdana" w:hAnsi="Verdana"/>
          <w:sz w:val="19"/>
          <w:szCs w:val="19"/>
        </w:rPr>
        <w:t>1.  对数据库</w:t>
      </w:r>
      <w:r>
        <w:rPr>
          <w:rFonts w:ascii="Verdana" w:hAnsi="Verdana"/>
          <w:b/>
          <w:bCs/>
          <w:sz w:val="19"/>
          <w:szCs w:val="19"/>
        </w:rPr>
        <w:t>ClassNorthwind</w:t>
      </w:r>
      <w:r>
        <w:rPr>
          <w:rFonts w:hint="eastAsia" w:ascii="Verdana" w:hAnsi="Verdana"/>
          <w:bCs/>
          <w:sz w:val="19"/>
          <w:szCs w:val="19"/>
        </w:rPr>
        <w:t>进行备份，备份文件放在“c:\back”目录下，取名为“ClassNorthwind.bak”。</w:t>
      </w:r>
    </w:p>
    <w:p>
      <w:pPr>
        <w:pStyle w:val="7"/>
        <w:ind w:left="160" w:right="160"/>
        <w:rPr>
          <w:rFonts w:hint="eastAsia" w:ascii="Verdana" w:hAnsi="Verdana"/>
          <w:bCs/>
          <w:sz w:val="19"/>
          <w:szCs w:val="19"/>
        </w:rPr>
      </w:pPr>
      <w:r>
        <w:rPr>
          <w:rFonts w:hint="eastAsia" w:ascii="Verdana" w:hAnsi="Verdana"/>
          <w:bCs/>
          <w:sz w:val="19"/>
          <w:szCs w:val="19"/>
        </w:rPr>
        <w:t>2.  将数据库</w:t>
      </w:r>
      <w:r>
        <w:rPr>
          <w:rFonts w:ascii="Verdana" w:hAnsi="Verdana"/>
          <w:b/>
          <w:bCs/>
          <w:sz w:val="19"/>
          <w:szCs w:val="19"/>
        </w:rPr>
        <w:t>ClassNorthwind</w:t>
      </w:r>
      <w:r>
        <w:rPr>
          <w:rFonts w:hint="eastAsia" w:ascii="Verdana" w:hAnsi="Verdana"/>
          <w:bCs/>
          <w:sz w:val="19"/>
          <w:szCs w:val="19"/>
        </w:rPr>
        <w:t xml:space="preserve">删除。 </w:t>
      </w:r>
    </w:p>
    <w:p>
      <w:pPr>
        <w:pStyle w:val="7"/>
        <w:ind w:left="160" w:right="160"/>
        <w:rPr>
          <w:rFonts w:ascii="Verdana" w:hAnsi="Verdana"/>
          <w:sz w:val="19"/>
          <w:szCs w:val="19"/>
        </w:rPr>
      </w:pPr>
      <w:r>
        <w:rPr>
          <w:rFonts w:hint="eastAsia" w:ascii="Verdana" w:hAnsi="Verdana"/>
          <w:bCs/>
          <w:sz w:val="19"/>
          <w:szCs w:val="19"/>
        </w:rPr>
        <w:t>3.  还原数据库备份文件ClassNorthwind.bak，还原后的数据库取名为NewDB，此任务中要注意数据库选项的设置。</w:t>
      </w:r>
    </w:p>
    <w:p>
      <w:pPr>
        <w:pStyle w:val="6"/>
        <w:ind w:left="376" w:right="160"/>
        <w:rPr>
          <w:vanish/>
          <w:sz w:val="21"/>
          <w:szCs w:val="21"/>
        </w:rPr>
      </w:pPr>
      <w:r>
        <w:rPr>
          <w:vanish/>
          <w:sz w:val="21"/>
          <w:szCs w:val="21"/>
        </w:rPr>
        <w:t>EXEC sp_helpdb ClassNorthwind</w:t>
      </w:r>
      <w:r>
        <w:rPr>
          <w:vanish/>
          <w:sz w:val="21"/>
          <w:szCs w:val="21"/>
        </w:rPr>
        <w:br w:type="textWrapping"/>
      </w:r>
      <w:r>
        <w:rPr>
          <w:vanish/>
          <w:sz w:val="21"/>
          <w:szCs w:val="21"/>
        </w:rPr>
        <w:t>GO</w:t>
      </w:r>
    </w:p>
    <w:p/>
    <w:p>
      <w:pPr>
        <w:rPr>
          <w:rFonts w:ascii="Arial" w:hAnsi="Arial"/>
          <w:b/>
          <w:sz w:val="32"/>
        </w:rPr>
      </w:pPr>
      <w:r>
        <w:rPr>
          <w:rFonts w:hint="eastAsia" w:ascii="Arial" w:hAnsi="Arial"/>
          <w:b/>
          <w:sz w:val="32"/>
        </w:rPr>
        <w:t>Part2：创建和</w:t>
      </w:r>
      <w:r>
        <w:rPr>
          <w:rFonts w:ascii="Arial" w:hAnsi="Arial"/>
          <w:b/>
          <w:sz w:val="32"/>
        </w:rPr>
        <w:t>管理数据表</w:t>
      </w:r>
    </w:p>
    <w:p>
      <w:pPr>
        <w:pStyle w:val="3"/>
        <w:spacing w:before="0" w:beforeAutospacing="0" w:after="0" w:afterAutospacing="0" w:line="360" w:lineRule="auto"/>
        <w:ind w:left="160" w:right="159"/>
        <w:rPr>
          <w:rFonts w:hint="eastAsia"/>
        </w:rPr>
      </w:pPr>
      <w:r>
        <w:rPr>
          <w:rFonts w:hint="eastAsia"/>
        </w:rPr>
        <w:t>实验目的</w:t>
      </w:r>
    </w:p>
    <w:p>
      <w:pPr>
        <w:pStyle w:val="3"/>
        <w:spacing w:before="0" w:beforeAutospacing="0" w:after="0" w:afterAutospacing="0" w:line="360" w:lineRule="auto"/>
        <w:ind w:left="160" w:right="159"/>
        <w:rPr>
          <w:rFonts w:hint="eastAsia"/>
        </w:rPr>
      </w:pPr>
      <w:r>
        <w:rPr>
          <w:rFonts w:hint="eastAsia"/>
        </w:rPr>
        <w:t>在完成本实验之后，用户将完成以下任务：</w:t>
      </w:r>
    </w:p>
    <w:p>
      <w:pPr>
        <w:pStyle w:val="3"/>
        <w:numPr>
          <w:ilvl w:val="0"/>
          <w:numId w:val="5"/>
        </w:numPr>
        <w:spacing w:before="0" w:beforeAutospacing="0" w:after="0" w:afterAutospacing="0" w:line="360" w:lineRule="auto"/>
        <w:ind w:right="159"/>
        <w:rPr>
          <w:rFonts w:hint="eastAsia" w:ascii="Arial Narrow" w:hAnsi="Arial Narrow"/>
        </w:rPr>
      </w:pPr>
      <w:r>
        <w:rPr>
          <w:rFonts w:hint="eastAsia" w:ascii="Arial Narrow" w:hAnsi="Arial Narrow"/>
        </w:rPr>
        <w:t>创建数据表；</w:t>
      </w:r>
    </w:p>
    <w:p>
      <w:pPr>
        <w:pStyle w:val="3"/>
        <w:numPr>
          <w:ilvl w:val="0"/>
          <w:numId w:val="5"/>
        </w:numPr>
        <w:spacing w:before="0" w:beforeAutospacing="0" w:after="0" w:afterAutospacing="0" w:line="360" w:lineRule="auto"/>
        <w:ind w:right="159"/>
        <w:rPr>
          <w:rFonts w:hint="eastAsia" w:ascii="Arial Narrow" w:hAnsi="Arial Narrow"/>
        </w:rPr>
      </w:pPr>
      <w:r>
        <w:rPr>
          <w:rFonts w:hint="eastAsia" w:ascii="Arial Narrow" w:hAnsi="Arial Narrow"/>
        </w:rPr>
        <w:t>通过Transact-SQL语句修改数据表；</w:t>
      </w:r>
    </w:p>
    <w:p>
      <w:pPr>
        <w:pStyle w:val="3"/>
        <w:numPr>
          <w:ilvl w:val="0"/>
          <w:numId w:val="5"/>
        </w:numPr>
        <w:spacing w:before="0" w:beforeAutospacing="0" w:after="0" w:afterAutospacing="0" w:line="360" w:lineRule="auto"/>
        <w:ind w:right="159"/>
      </w:pPr>
      <w:r>
        <w:rPr>
          <w:rFonts w:hint="eastAsia" w:ascii="Arial Narrow" w:hAnsi="Arial Narrow"/>
        </w:rPr>
        <w:t>添加和</w:t>
      </w:r>
      <w:r>
        <w:rPr>
          <w:rFonts w:ascii="Arial Narrow" w:hAnsi="Arial Narrow"/>
        </w:rPr>
        <w:t>管理约束</w:t>
      </w:r>
      <w:r>
        <w:rPr>
          <w:rFonts w:hint="eastAsia" w:ascii="Arial Narrow" w:hAnsi="Arial Narrow"/>
        </w:rPr>
        <w:t>。</w:t>
      </w:r>
    </w:p>
    <w:p>
      <w:pPr>
        <w:pStyle w:val="3"/>
        <w:spacing w:before="0" w:beforeAutospacing="0" w:after="0" w:afterAutospacing="0" w:line="360" w:lineRule="auto"/>
        <w:ind w:left="540" w:right="159"/>
        <w:rPr>
          <w:rFonts w:hint="eastAsia"/>
        </w:rPr>
      </w:pPr>
    </w:p>
    <w:p>
      <w:pPr>
        <w:outlineLvl w:val="0"/>
        <w:rPr>
          <w:rFonts w:hint="eastAsia" w:ascii="Arial" w:hAnsi="Arial"/>
          <w:b/>
          <w:bCs/>
          <w:color w:val="000000"/>
          <w:szCs w:val="18"/>
        </w:rPr>
      </w:pPr>
      <w:r>
        <w:rPr>
          <w:rFonts w:hint="eastAsia" w:ascii="Arial" w:hAnsi="Arial"/>
          <w:b/>
          <w:bCs/>
          <w:color w:val="000000"/>
          <w:szCs w:val="18"/>
        </w:rPr>
        <w:t>练习1：创建名为mydb1的数据库（文件</w:t>
      </w:r>
      <w:r>
        <w:rPr>
          <w:rFonts w:ascii="Arial" w:hAnsi="Arial"/>
          <w:b/>
          <w:bCs/>
          <w:color w:val="000000"/>
          <w:szCs w:val="18"/>
        </w:rPr>
        <w:t>的相关设置自定</w:t>
      </w:r>
      <w:r>
        <w:rPr>
          <w:rFonts w:hint="eastAsia" w:ascii="Arial" w:hAnsi="Arial"/>
          <w:b/>
          <w:bCs/>
          <w:color w:val="000000"/>
          <w:szCs w:val="18"/>
        </w:rPr>
        <w:t>）</w:t>
      </w:r>
    </w:p>
    <w:p>
      <w:pPr>
        <w:outlineLvl w:val="0"/>
        <w:rPr>
          <w:rFonts w:hint="eastAsia" w:ascii="宋体"/>
          <w:b/>
          <w:bCs/>
        </w:rPr>
      </w:pPr>
      <w:r>
        <w:rPr>
          <w:rFonts w:hint="eastAsia" w:ascii="Arial" w:hAnsi="Arial"/>
          <w:b/>
          <w:bCs/>
          <w:color w:val="000000"/>
          <w:szCs w:val="18"/>
        </w:rPr>
        <w:t>练习2：在</w:t>
      </w:r>
      <w:r>
        <w:rPr>
          <w:rFonts w:ascii="Arial" w:hAnsi="Arial"/>
          <w:b/>
          <w:bCs/>
          <w:color w:val="000000"/>
          <w:szCs w:val="18"/>
        </w:rPr>
        <w:t>mydb1</w:t>
      </w:r>
      <w:r>
        <w:rPr>
          <w:rFonts w:hint="eastAsia" w:ascii="宋体"/>
          <w:b/>
          <w:bCs/>
        </w:rPr>
        <w:t>数据库中创建Student，teacher，test，test_score表</w:t>
      </w:r>
    </w:p>
    <w:p>
      <w:pPr>
        <w:outlineLvl w:val="0"/>
        <w:rPr>
          <w:rFonts w:hint="eastAsia" w:ascii="宋体"/>
          <w:b/>
          <w:bCs/>
          <w:color w:val="FF0000"/>
        </w:rPr>
      </w:pPr>
      <w:r>
        <w:rPr>
          <w:rFonts w:hint="eastAsia" w:ascii="宋体"/>
          <w:b/>
          <w:bCs/>
        </w:rPr>
        <w:t xml:space="preserve">   </w:t>
      </w:r>
      <w:r>
        <w:rPr>
          <w:rFonts w:hint="eastAsia" w:ascii="宋体"/>
          <w:b/>
          <w:bCs/>
          <w:color w:val="FF0000"/>
        </w:rPr>
        <w:t xml:space="preserve"> （Student表和teacher表使用企业管理器创建，后面2张表使用T-SQL语句实现。）</w:t>
      </w:r>
    </w:p>
    <w:p>
      <w:pPr>
        <w:jc w:val="center"/>
        <w:rPr>
          <w:rFonts w:hint="eastAsia" w:ascii="宋体"/>
        </w:rPr>
      </w:pPr>
      <w:r>
        <w:rPr>
          <w:rFonts w:hint="eastAsia" w:ascii="宋体"/>
        </w:rPr>
        <w:t>student</w:t>
      </w:r>
    </w:p>
    <w:tbl>
      <w:tblPr>
        <w:tblStyle w:val="10"/>
        <w:tblW w:w="755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5"/>
        <w:gridCol w:w="1383"/>
        <w:gridCol w:w="957"/>
        <w:gridCol w:w="1743"/>
        <w:gridCol w:w="1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25" w:type="dxa"/>
            <w:vAlign w:val="top"/>
          </w:tcPr>
          <w:p>
            <w:pPr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属性名</w:t>
            </w:r>
          </w:p>
        </w:tc>
        <w:tc>
          <w:tcPr>
            <w:tcW w:w="1383" w:type="dxa"/>
            <w:vAlign w:val="top"/>
          </w:tcPr>
          <w:p>
            <w:pPr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数据类型</w:t>
            </w:r>
          </w:p>
        </w:tc>
        <w:tc>
          <w:tcPr>
            <w:tcW w:w="957" w:type="dxa"/>
            <w:vAlign w:val="top"/>
          </w:tcPr>
          <w:p>
            <w:pPr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长度</w:t>
            </w:r>
          </w:p>
        </w:tc>
        <w:tc>
          <w:tcPr>
            <w:tcW w:w="1743" w:type="dxa"/>
            <w:vAlign w:val="top"/>
          </w:tcPr>
          <w:p>
            <w:pPr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可否为空</w:t>
            </w:r>
          </w:p>
        </w:tc>
        <w:tc>
          <w:tcPr>
            <w:tcW w:w="1743" w:type="dxa"/>
            <w:vAlign w:val="top"/>
          </w:tcPr>
          <w:p>
            <w:pPr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25" w:type="dxa"/>
            <w:vAlign w:val="top"/>
          </w:tcPr>
          <w:p>
            <w:pPr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student_id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eastAsia" w:ascii="宋体"/>
                <w:sz w:val="18"/>
              </w:rPr>
            </w:pPr>
            <w:r>
              <w:rPr>
                <w:rFonts w:ascii="宋体"/>
                <w:sz w:val="18"/>
              </w:rPr>
              <w:t>char</w:t>
            </w:r>
          </w:p>
        </w:tc>
        <w:tc>
          <w:tcPr>
            <w:tcW w:w="957" w:type="dxa"/>
            <w:vAlign w:val="top"/>
          </w:tcPr>
          <w:p>
            <w:pPr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8</w:t>
            </w:r>
          </w:p>
        </w:tc>
        <w:tc>
          <w:tcPr>
            <w:tcW w:w="1743" w:type="dxa"/>
            <w:vAlign w:val="top"/>
          </w:tcPr>
          <w:p>
            <w:pPr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否</w:t>
            </w:r>
          </w:p>
        </w:tc>
        <w:tc>
          <w:tcPr>
            <w:tcW w:w="1743" w:type="dxa"/>
            <w:vAlign w:val="top"/>
          </w:tcPr>
          <w:p>
            <w:pPr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25" w:type="dxa"/>
            <w:vAlign w:val="top"/>
          </w:tcPr>
          <w:p>
            <w:pPr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name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varchar</w:t>
            </w:r>
          </w:p>
        </w:tc>
        <w:tc>
          <w:tcPr>
            <w:tcW w:w="957" w:type="dxa"/>
            <w:vAlign w:val="top"/>
          </w:tcPr>
          <w:p>
            <w:pPr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20</w:t>
            </w:r>
          </w:p>
        </w:tc>
        <w:tc>
          <w:tcPr>
            <w:tcW w:w="1743" w:type="dxa"/>
            <w:vAlign w:val="top"/>
          </w:tcPr>
          <w:p>
            <w:pPr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否</w:t>
            </w:r>
          </w:p>
        </w:tc>
        <w:tc>
          <w:tcPr>
            <w:tcW w:w="1743" w:type="dxa"/>
            <w:vAlign w:val="top"/>
          </w:tcPr>
          <w:p>
            <w:pPr>
              <w:jc w:val="center"/>
              <w:rPr>
                <w:rFonts w:hint="eastAsia" w:asci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25" w:type="dxa"/>
            <w:vAlign w:val="top"/>
          </w:tcPr>
          <w:p>
            <w:pPr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sex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char</w:t>
            </w:r>
          </w:p>
        </w:tc>
        <w:tc>
          <w:tcPr>
            <w:tcW w:w="957" w:type="dxa"/>
            <w:vAlign w:val="top"/>
          </w:tcPr>
          <w:p>
            <w:pPr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2</w:t>
            </w:r>
          </w:p>
        </w:tc>
        <w:tc>
          <w:tcPr>
            <w:tcW w:w="1743" w:type="dxa"/>
            <w:vAlign w:val="top"/>
          </w:tcPr>
          <w:p>
            <w:pPr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否</w:t>
            </w:r>
          </w:p>
        </w:tc>
        <w:tc>
          <w:tcPr>
            <w:tcW w:w="1743" w:type="dxa"/>
            <w:vAlign w:val="top"/>
          </w:tcPr>
          <w:p>
            <w:pPr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默认值“男”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25" w:type="dxa"/>
            <w:vAlign w:val="top"/>
          </w:tcPr>
          <w:p>
            <w:pPr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age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int</w:t>
            </w:r>
          </w:p>
        </w:tc>
        <w:tc>
          <w:tcPr>
            <w:tcW w:w="957" w:type="dxa"/>
            <w:vAlign w:val="top"/>
          </w:tcPr>
          <w:p>
            <w:pPr>
              <w:jc w:val="center"/>
              <w:rPr>
                <w:rFonts w:hint="eastAsia" w:ascii="宋体"/>
                <w:sz w:val="18"/>
              </w:rPr>
            </w:pPr>
          </w:p>
        </w:tc>
        <w:tc>
          <w:tcPr>
            <w:tcW w:w="1743" w:type="dxa"/>
            <w:vAlign w:val="top"/>
          </w:tcPr>
          <w:p>
            <w:pPr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可</w:t>
            </w:r>
          </w:p>
        </w:tc>
        <w:tc>
          <w:tcPr>
            <w:tcW w:w="1743" w:type="dxa"/>
            <w:vAlign w:val="top"/>
          </w:tcPr>
          <w:p>
            <w:pPr>
              <w:jc w:val="center"/>
              <w:rPr>
                <w:rFonts w:hint="eastAsia" w:ascii="宋体"/>
                <w:sz w:val="18"/>
              </w:rPr>
            </w:pPr>
          </w:p>
        </w:tc>
      </w:tr>
    </w:tbl>
    <w:p>
      <w:pPr>
        <w:rPr>
          <w:rFonts w:hint="eastAsia" w:ascii="宋体"/>
        </w:rPr>
      </w:pPr>
    </w:p>
    <w:p>
      <w:pPr>
        <w:jc w:val="center"/>
        <w:rPr>
          <w:rFonts w:hint="eastAsia" w:ascii="宋体"/>
        </w:rPr>
      </w:pPr>
      <w:r>
        <w:rPr>
          <w:rFonts w:hint="eastAsia" w:ascii="宋体"/>
        </w:rPr>
        <w:t>teacher</w:t>
      </w:r>
    </w:p>
    <w:tbl>
      <w:tblPr>
        <w:tblStyle w:val="10"/>
        <w:tblW w:w="755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5"/>
        <w:gridCol w:w="1383"/>
        <w:gridCol w:w="957"/>
        <w:gridCol w:w="1743"/>
        <w:gridCol w:w="1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25" w:type="dxa"/>
            <w:vAlign w:val="top"/>
          </w:tcPr>
          <w:p>
            <w:pPr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属性名</w:t>
            </w:r>
          </w:p>
        </w:tc>
        <w:tc>
          <w:tcPr>
            <w:tcW w:w="1383" w:type="dxa"/>
            <w:vAlign w:val="top"/>
          </w:tcPr>
          <w:p>
            <w:pPr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数据类型</w:t>
            </w:r>
          </w:p>
        </w:tc>
        <w:tc>
          <w:tcPr>
            <w:tcW w:w="957" w:type="dxa"/>
            <w:vAlign w:val="top"/>
          </w:tcPr>
          <w:p>
            <w:pPr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长度</w:t>
            </w:r>
          </w:p>
        </w:tc>
        <w:tc>
          <w:tcPr>
            <w:tcW w:w="1743" w:type="dxa"/>
            <w:vAlign w:val="top"/>
          </w:tcPr>
          <w:p>
            <w:pPr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可否为空</w:t>
            </w:r>
          </w:p>
        </w:tc>
        <w:tc>
          <w:tcPr>
            <w:tcW w:w="1743" w:type="dxa"/>
            <w:vAlign w:val="top"/>
          </w:tcPr>
          <w:p>
            <w:pPr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25" w:type="dxa"/>
            <w:vAlign w:val="top"/>
          </w:tcPr>
          <w:p>
            <w:pPr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teacher_id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int</w:t>
            </w:r>
          </w:p>
        </w:tc>
        <w:tc>
          <w:tcPr>
            <w:tcW w:w="957" w:type="dxa"/>
            <w:vAlign w:val="top"/>
          </w:tcPr>
          <w:p>
            <w:pPr>
              <w:jc w:val="center"/>
              <w:rPr>
                <w:rFonts w:hint="eastAsia" w:ascii="宋体"/>
                <w:sz w:val="18"/>
              </w:rPr>
            </w:pPr>
          </w:p>
        </w:tc>
        <w:tc>
          <w:tcPr>
            <w:tcW w:w="1743" w:type="dxa"/>
            <w:vAlign w:val="top"/>
          </w:tcPr>
          <w:p>
            <w:pPr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否</w:t>
            </w:r>
          </w:p>
        </w:tc>
        <w:tc>
          <w:tcPr>
            <w:tcW w:w="1743" w:type="dxa"/>
            <w:vAlign w:val="top"/>
          </w:tcPr>
          <w:p>
            <w:pPr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25" w:type="dxa"/>
            <w:vAlign w:val="top"/>
          </w:tcPr>
          <w:p>
            <w:pPr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name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varchar</w:t>
            </w:r>
          </w:p>
        </w:tc>
        <w:tc>
          <w:tcPr>
            <w:tcW w:w="957" w:type="dxa"/>
            <w:vAlign w:val="top"/>
          </w:tcPr>
          <w:p>
            <w:pPr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20</w:t>
            </w:r>
          </w:p>
        </w:tc>
        <w:tc>
          <w:tcPr>
            <w:tcW w:w="1743" w:type="dxa"/>
            <w:vAlign w:val="top"/>
          </w:tcPr>
          <w:p>
            <w:pPr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否</w:t>
            </w:r>
          </w:p>
        </w:tc>
        <w:tc>
          <w:tcPr>
            <w:tcW w:w="1743" w:type="dxa"/>
            <w:vAlign w:val="top"/>
          </w:tcPr>
          <w:p>
            <w:pPr>
              <w:jc w:val="center"/>
              <w:rPr>
                <w:rFonts w:hint="eastAsia" w:asci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25" w:type="dxa"/>
            <w:vAlign w:val="top"/>
          </w:tcPr>
          <w:p>
            <w:pPr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sex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char</w:t>
            </w:r>
          </w:p>
        </w:tc>
        <w:tc>
          <w:tcPr>
            <w:tcW w:w="957" w:type="dxa"/>
            <w:vAlign w:val="top"/>
          </w:tcPr>
          <w:p>
            <w:pPr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2</w:t>
            </w:r>
          </w:p>
        </w:tc>
        <w:tc>
          <w:tcPr>
            <w:tcW w:w="1743" w:type="dxa"/>
            <w:vAlign w:val="top"/>
          </w:tcPr>
          <w:p>
            <w:pPr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否</w:t>
            </w:r>
          </w:p>
        </w:tc>
        <w:tc>
          <w:tcPr>
            <w:tcW w:w="1743" w:type="dxa"/>
            <w:vAlign w:val="top"/>
          </w:tcPr>
          <w:p>
            <w:pPr>
              <w:jc w:val="center"/>
              <w:rPr>
                <w:rFonts w:hint="eastAsia" w:asci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25" w:type="dxa"/>
            <w:vAlign w:val="top"/>
          </w:tcPr>
          <w:p>
            <w:pPr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age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int</w:t>
            </w:r>
          </w:p>
        </w:tc>
        <w:tc>
          <w:tcPr>
            <w:tcW w:w="957" w:type="dxa"/>
            <w:vAlign w:val="top"/>
          </w:tcPr>
          <w:p>
            <w:pPr>
              <w:jc w:val="center"/>
              <w:rPr>
                <w:rFonts w:hint="eastAsia" w:ascii="宋体"/>
                <w:sz w:val="18"/>
              </w:rPr>
            </w:pPr>
          </w:p>
        </w:tc>
        <w:tc>
          <w:tcPr>
            <w:tcW w:w="1743" w:type="dxa"/>
            <w:vAlign w:val="top"/>
          </w:tcPr>
          <w:p>
            <w:pPr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可</w:t>
            </w:r>
          </w:p>
        </w:tc>
        <w:tc>
          <w:tcPr>
            <w:tcW w:w="1743" w:type="dxa"/>
            <w:vAlign w:val="top"/>
          </w:tcPr>
          <w:p>
            <w:pPr>
              <w:jc w:val="center"/>
              <w:rPr>
                <w:rFonts w:hint="eastAsia" w:asci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25" w:type="dxa"/>
            <w:vAlign w:val="top"/>
          </w:tcPr>
          <w:p>
            <w:pPr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birthdate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datetime</w:t>
            </w:r>
          </w:p>
        </w:tc>
        <w:tc>
          <w:tcPr>
            <w:tcW w:w="957" w:type="dxa"/>
            <w:vAlign w:val="top"/>
          </w:tcPr>
          <w:p>
            <w:pPr>
              <w:jc w:val="center"/>
              <w:rPr>
                <w:rFonts w:hint="eastAsia" w:ascii="宋体"/>
                <w:sz w:val="18"/>
              </w:rPr>
            </w:pPr>
          </w:p>
        </w:tc>
        <w:tc>
          <w:tcPr>
            <w:tcW w:w="1743" w:type="dxa"/>
            <w:vAlign w:val="top"/>
          </w:tcPr>
          <w:p>
            <w:pPr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可</w:t>
            </w:r>
          </w:p>
        </w:tc>
        <w:tc>
          <w:tcPr>
            <w:tcW w:w="1743" w:type="dxa"/>
            <w:vAlign w:val="top"/>
          </w:tcPr>
          <w:p>
            <w:pPr>
              <w:jc w:val="center"/>
              <w:rPr>
                <w:rFonts w:hint="eastAsia" w:asci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25" w:type="dxa"/>
            <w:vAlign w:val="top"/>
          </w:tcPr>
          <w:p>
            <w:pPr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workdate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datetime</w:t>
            </w:r>
          </w:p>
        </w:tc>
        <w:tc>
          <w:tcPr>
            <w:tcW w:w="957" w:type="dxa"/>
            <w:vAlign w:val="top"/>
          </w:tcPr>
          <w:p>
            <w:pPr>
              <w:jc w:val="center"/>
              <w:rPr>
                <w:rFonts w:hint="eastAsia" w:ascii="宋体"/>
                <w:sz w:val="18"/>
              </w:rPr>
            </w:pPr>
          </w:p>
        </w:tc>
        <w:tc>
          <w:tcPr>
            <w:tcW w:w="1743" w:type="dxa"/>
            <w:vAlign w:val="top"/>
          </w:tcPr>
          <w:p>
            <w:pPr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可</w:t>
            </w:r>
          </w:p>
        </w:tc>
        <w:tc>
          <w:tcPr>
            <w:tcW w:w="1743" w:type="dxa"/>
            <w:vAlign w:val="top"/>
          </w:tcPr>
          <w:p>
            <w:pPr>
              <w:jc w:val="center"/>
              <w:rPr>
                <w:rFonts w:hint="eastAsia" w:ascii="宋体"/>
                <w:sz w:val="18"/>
              </w:rPr>
            </w:pPr>
          </w:p>
        </w:tc>
      </w:tr>
    </w:tbl>
    <w:p>
      <w:pPr>
        <w:rPr>
          <w:rFonts w:hint="eastAsia" w:ascii="宋体"/>
        </w:rPr>
      </w:pPr>
    </w:p>
    <w:p>
      <w:pPr>
        <w:jc w:val="center"/>
        <w:rPr>
          <w:rFonts w:hint="eastAsia" w:ascii="宋体"/>
        </w:rPr>
      </w:pPr>
      <w:r>
        <w:rPr>
          <w:rFonts w:ascii="宋体"/>
        </w:rPr>
        <w:t>test</w:t>
      </w:r>
    </w:p>
    <w:tbl>
      <w:tblPr>
        <w:tblStyle w:val="10"/>
        <w:tblW w:w="774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0"/>
        <w:gridCol w:w="1260"/>
        <w:gridCol w:w="1080"/>
        <w:gridCol w:w="1675"/>
        <w:gridCol w:w="1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0" w:type="dxa"/>
            <w:vAlign w:val="top"/>
          </w:tcPr>
          <w:p>
            <w:pPr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属性名</w:t>
            </w:r>
          </w:p>
        </w:tc>
        <w:tc>
          <w:tcPr>
            <w:tcW w:w="1260" w:type="dxa"/>
            <w:vAlign w:val="top"/>
          </w:tcPr>
          <w:p>
            <w:pPr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数据类型</w:t>
            </w: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长度</w:t>
            </w:r>
          </w:p>
        </w:tc>
        <w:tc>
          <w:tcPr>
            <w:tcW w:w="1675" w:type="dxa"/>
            <w:vAlign w:val="top"/>
          </w:tcPr>
          <w:p>
            <w:pPr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可否为空</w:t>
            </w:r>
          </w:p>
        </w:tc>
        <w:tc>
          <w:tcPr>
            <w:tcW w:w="1850" w:type="dxa"/>
            <w:vAlign w:val="top"/>
          </w:tcPr>
          <w:p>
            <w:pPr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0" w:type="dxa"/>
            <w:vAlign w:val="top"/>
          </w:tcPr>
          <w:p>
            <w:pPr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test_id</w:t>
            </w:r>
          </w:p>
        </w:tc>
        <w:tc>
          <w:tcPr>
            <w:tcW w:w="1260" w:type="dxa"/>
            <w:vAlign w:val="top"/>
          </w:tcPr>
          <w:p>
            <w:pPr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int</w:t>
            </w: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rFonts w:hint="eastAsia" w:ascii="宋体"/>
                <w:sz w:val="18"/>
              </w:rPr>
            </w:pPr>
          </w:p>
        </w:tc>
        <w:tc>
          <w:tcPr>
            <w:tcW w:w="1675" w:type="dxa"/>
            <w:vAlign w:val="top"/>
          </w:tcPr>
          <w:p>
            <w:pPr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否</w:t>
            </w:r>
          </w:p>
        </w:tc>
        <w:tc>
          <w:tcPr>
            <w:tcW w:w="1850" w:type="dxa"/>
            <w:vAlign w:val="top"/>
          </w:tcPr>
          <w:p>
            <w:pPr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0" w:type="dxa"/>
            <w:vAlign w:val="top"/>
          </w:tcPr>
          <w:p>
            <w:pPr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test_name</w:t>
            </w:r>
          </w:p>
        </w:tc>
        <w:tc>
          <w:tcPr>
            <w:tcW w:w="1260" w:type="dxa"/>
            <w:vAlign w:val="top"/>
          </w:tcPr>
          <w:p>
            <w:pPr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varchar</w:t>
            </w: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20</w:t>
            </w:r>
          </w:p>
        </w:tc>
        <w:tc>
          <w:tcPr>
            <w:tcW w:w="1675" w:type="dxa"/>
            <w:vAlign w:val="top"/>
          </w:tcPr>
          <w:p>
            <w:pPr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可</w:t>
            </w:r>
          </w:p>
        </w:tc>
        <w:tc>
          <w:tcPr>
            <w:tcW w:w="1850" w:type="dxa"/>
            <w:vAlign w:val="top"/>
          </w:tcPr>
          <w:p>
            <w:pPr>
              <w:jc w:val="center"/>
              <w:rPr>
                <w:rFonts w:hint="eastAsia" w:asci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0" w:type="dxa"/>
            <w:vAlign w:val="top"/>
          </w:tcPr>
          <w:p>
            <w:pPr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teacher_id</w:t>
            </w:r>
          </w:p>
        </w:tc>
        <w:tc>
          <w:tcPr>
            <w:tcW w:w="1260" w:type="dxa"/>
            <w:vAlign w:val="top"/>
          </w:tcPr>
          <w:p>
            <w:pPr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int</w:t>
            </w: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rFonts w:hint="eastAsia" w:ascii="宋体"/>
                <w:sz w:val="18"/>
              </w:rPr>
            </w:pPr>
          </w:p>
        </w:tc>
        <w:tc>
          <w:tcPr>
            <w:tcW w:w="1675" w:type="dxa"/>
            <w:vAlign w:val="top"/>
          </w:tcPr>
          <w:p>
            <w:pPr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否</w:t>
            </w:r>
          </w:p>
        </w:tc>
        <w:tc>
          <w:tcPr>
            <w:tcW w:w="1850" w:type="dxa"/>
            <w:vAlign w:val="top"/>
          </w:tcPr>
          <w:p>
            <w:pPr>
              <w:jc w:val="center"/>
              <w:rPr>
                <w:rFonts w:hint="eastAsia" w:ascii="宋体"/>
                <w:sz w:val="18"/>
              </w:rPr>
            </w:pPr>
          </w:p>
        </w:tc>
      </w:tr>
    </w:tbl>
    <w:p>
      <w:pPr>
        <w:rPr>
          <w:rFonts w:hint="eastAsia" w:ascii="宋体"/>
        </w:rPr>
      </w:pPr>
    </w:p>
    <w:p>
      <w:pPr>
        <w:jc w:val="center"/>
        <w:rPr>
          <w:rFonts w:hint="eastAsia" w:ascii="宋体"/>
        </w:rPr>
      </w:pPr>
      <w:r>
        <w:rPr>
          <w:rFonts w:hint="eastAsia" w:ascii="宋体"/>
        </w:rPr>
        <w:t>test_score</w:t>
      </w:r>
    </w:p>
    <w:tbl>
      <w:tblPr>
        <w:tblStyle w:val="10"/>
        <w:tblW w:w="74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3"/>
        <w:gridCol w:w="1080"/>
        <w:gridCol w:w="1080"/>
        <w:gridCol w:w="2047"/>
        <w:gridCol w:w="1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3" w:type="dxa"/>
            <w:vAlign w:val="top"/>
          </w:tcPr>
          <w:p>
            <w:pPr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属性名</w:t>
            </w: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数据类型</w:t>
            </w: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长度</w:t>
            </w:r>
          </w:p>
        </w:tc>
        <w:tc>
          <w:tcPr>
            <w:tcW w:w="2047" w:type="dxa"/>
            <w:vAlign w:val="top"/>
          </w:tcPr>
          <w:p>
            <w:pPr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可否为空</w:t>
            </w:r>
          </w:p>
        </w:tc>
        <w:tc>
          <w:tcPr>
            <w:tcW w:w="1341" w:type="dxa"/>
            <w:vAlign w:val="top"/>
          </w:tcPr>
          <w:p>
            <w:pPr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3" w:type="dxa"/>
            <w:vAlign w:val="top"/>
          </w:tcPr>
          <w:p>
            <w:pPr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student_id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int</w:t>
            </w: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rFonts w:hint="eastAsia" w:ascii="宋体"/>
                <w:sz w:val="18"/>
              </w:rPr>
            </w:pPr>
          </w:p>
        </w:tc>
        <w:tc>
          <w:tcPr>
            <w:tcW w:w="2047" w:type="dxa"/>
            <w:vAlign w:val="top"/>
          </w:tcPr>
          <w:p>
            <w:pPr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否</w:t>
            </w:r>
          </w:p>
        </w:tc>
        <w:tc>
          <w:tcPr>
            <w:tcW w:w="1341" w:type="dxa"/>
            <w:vAlign w:val="top"/>
          </w:tcPr>
          <w:p>
            <w:pPr>
              <w:jc w:val="center"/>
              <w:rPr>
                <w:rFonts w:hint="eastAsia" w:asci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3" w:type="dxa"/>
            <w:vAlign w:val="top"/>
          </w:tcPr>
          <w:p>
            <w:pPr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test_id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int</w:t>
            </w: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rFonts w:hint="eastAsia" w:ascii="宋体"/>
                <w:sz w:val="18"/>
              </w:rPr>
            </w:pPr>
          </w:p>
        </w:tc>
        <w:tc>
          <w:tcPr>
            <w:tcW w:w="2047" w:type="dxa"/>
            <w:vAlign w:val="top"/>
          </w:tcPr>
          <w:p>
            <w:pPr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否</w:t>
            </w:r>
          </w:p>
        </w:tc>
        <w:tc>
          <w:tcPr>
            <w:tcW w:w="1341" w:type="dxa"/>
            <w:vAlign w:val="top"/>
          </w:tcPr>
          <w:p>
            <w:pPr>
              <w:jc w:val="center"/>
              <w:rPr>
                <w:rFonts w:hint="eastAsia" w:asci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3" w:type="dxa"/>
            <w:vAlign w:val="top"/>
          </w:tcPr>
          <w:p>
            <w:pPr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score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int</w:t>
            </w: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rFonts w:hint="eastAsia" w:ascii="宋体"/>
                <w:sz w:val="18"/>
              </w:rPr>
            </w:pPr>
          </w:p>
        </w:tc>
        <w:tc>
          <w:tcPr>
            <w:tcW w:w="2047" w:type="dxa"/>
            <w:vAlign w:val="top"/>
          </w:tcPr>
          <w:p>
            <w:pPr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可</w:t>
            </w:r>
          </w:p>
        </w:tc>
        <w:tc>
          <w:tcPr>
            <w:tcW w:w="1341" w:type="dxa"/>
            <w:vAlign w:val="top"/>
          </w:tcPr>
          <w:p>
            <w:pPr>
              <w:jc w:val="center"/>
              <w:rPr>
                <w:rFonts w:hint="eastAsia" w:ascii="宋体"/>
                <w:sz w:val="18"/>
              </w:rPr>
            </w:pPr>
          </w:p>
        </w:tc>
      </w:tr>
    </w:tbl>
    <w:p>
      <w:pPr>
        <w:rPr>
          <w:rFonts w:hint="eastAsia" w:ascii="宋体"/>
        </w:rPr>
      </w:pPr>
    </w:p>
    <w:p>
      <w:pPr>
        <w:spacing w:line="276" w:lineRule="auto"/>
        <w:outlineLvl w:val="0"/>
        <w:rPr>
          <w:rFonts w:hint="eastAsia" w:ascii="Arial" w:hAnsi="Arial"/>
          <w:b/>
          <w:bCs/>
          <w:color w:val="000000"/>
          <w:szCs w:val="18"/>
        </w:rPr>
      </w:pPr>
      <w:r>
        <w:rPr>
          <w:rFonts w:hint="eastAsia" w:ascii="Arial" w:hAnsi="Arial"/>
          <w:b/>
          <w:bCs/>
          <w:color w:val="000000"/>
          <w:szCs w:val="18"/>
        </w:rPr>
        <w:t>练习3：添加删除约束</w:t>
      </w:r>
    </w:p>
    <w:p>
      <w:pPr>
        <w:spacing w:line="276" w:lineRule="auto"/>
        <w:outlineLvl w:val="0"/>
        <w:rPr>
          <w:rFonts w:ascii="Arial" w:hAnsi="Arial"/>
          <w:b/>
          <w:bCs/>
          <w:color w:val="FF0000"/>
          <w:szCs w:val="18"/>
        </w:rPr>
      </w:pPr>
      <w:r>
        <w:rPr>
          <w:rFonts w:hint="eastAsia" w:ascii="Arial" w:hAnsi="Arial"/>
          <w:b/>
          <w:bCs/>
          <w:color w:val="FF0000"/>
          <w:szCs w:val="18"/>
        </w:rPr>
        <w:t>使用T-SQL语句完成下面的任务。</w:t>
      </w:r>
    </w:p>
    <w:p>
      <w:pPr>
        <w:numPr>
          <w:ilvl w:val="0"/>
          <w:numId w:val="6"/>
        </w:numPr>
        <w:spacing w:line="276" w:lineRule="auto"/>
      </w:pPr>
      <w:r>
        <w:rPr>
          <w:rFonts w:hint="eastAsia"/>
        </w:rPr>
        <w:t>将</w:t>
      </w:r>
      <w:r>
        <w:t>student表中的student_id</w:t>
      </w:r>
      <w:r>
        <w:rPr>
          <w:rFonts w:hint="eastAsia"/>
        </w:rPr>
        <w:t>的</w:t>
      </w:r>
      <w:r>
        <w:t>数据类型</w:t>
      </w:r>
      <w:r>
        <w:rPr>
          <w:rFonts w:hint="eastAsia"/>
        </w:rPr>
        <w:t>修</w:t>
      </w:r>
      <w:r>
        <w:t>改为int型</w:t>
      </w:r>
      <w:r>
        <w:rPr>
          <w:rFonts w:hint="eastAsia"/>
        </w:rPr>
        <w:t>；</w:t>
      </w:r>
    </w:p>
    <w:p>
      <w:pPr>
        <w:numPr>
          <w:ilvl w:val="0"/>
          <w:numId w:val="6"/>
        </w:numPr>
        <w:spacing w:line="276" w:lineRule="auto"/>
      </w:pPr>
      <w:r>
        <w:rPr>
          <w:rFonts w:hint="eastAsia"/>
        </w:rPr>
        <w:t>在student</w:t>
      </w:r>
      <w:r>
        <w:t>表中添加字段phone，</w:t>
      </w:r>
      <w:r>
        <w:rPr>
          <w:rFonts w:hint="eastAsia"/>
        </w:rPr>
        <w:t>类型</w:t>
      </w:r>
      <w:r>
        <w:t>是varchar，长度是</w:t>
      </w:r>
      <w:r>
        <w:rPr>
          <w:rFonts w:hint="eastAsia"/>
        </w:rPr>
        <w:t>50；</w:t>
      </w:r>
    </w:p>
    <w:p>
      <w:pPr>
        <w:numPr>
          <w:ilvl w:val="0"/>
          <w:numId w:val="6"/>
        </w:numPr>
        <w:spacing w:line="276" w:lineRule="auto"/>
      </w:pPr>
      <w:r>
        <w:rPr>
          <w:rFonts w:hint="eastAsia"/>
        </w:rPr>
        <w:t>在teacher表</w:t>
      </w:r>
      <w:r>
        <w:t>中将</w:t>
      </w:r>
      <w:r>
        <w:rPr>
          <w:rFonts w:hint="eastAsia"/>
        </w:rPr>
        <w:t>name的</w:t>
      </w:r>
      <w:r>
        <w:t>长度修改为</w:t>
      </w:r>
      <w:r>
        <w:rPr>
          <w:rFonts w:hint="eastAsia"/>
        </w:rPr>
        <w:t>30</w:t>
      </w:r>
      <w:r>
        <w:rPr>
          <w:rFonts w:hint="eastAsia" w:ascii="宋体"/>
        </w:rPr>
        <w:t>(注意</w:t>
      </w:r>
      <w:r>
        <w:rPr>
          <w:rFonts w:ascii="宋体"/>
        </w:rPr>
        <w:t>：</w:t>
      </w:r>
      <w:r>
        <w:rPr>
          <w:rFonts w:hint="eastAsia" w:ascii="宋体"/>
        </w:rPr>
        <w:t>保持</w:t>
      </w:r>
      <w:r>
        <w:rPr>
          <w:rFonts w:ascii="宋体"/>
        </w:rPr>
        <w:t>原来是否允许为空</w:t>
      </w:r>
      <w:r>
        <w:rPr>
          <w:rFonts w:hint="eastAsia" w:ascii="宋体"/>
        </w:rPr>
        <w:t>的</w:t>
      </w:r>
      <w:r>
        <w:rPr>
          <w:rFonts w:ascii="宋体"/>
        </w:rPr>
        <w:t>状态</w:t>
      </w:r>
      <w:r>
        <w:rPr>
          <w:rFonts w:hint="eastAsia" w:ascii="宋体"/>
        </w:rPr>
        <w:t>)</w:t>
      </w:r>
      <w:r>
        <w:rPr>
          <w:rFonts w:hint="eastAsia"/>
        </w:rPr>
        <w:t>；</w:t>
      </w:r>
    </w:p>
    <w:p>
      <w:pPr>
        <w:numPr>
          <w:ilvl w:val="0"/>
          <w:numId w:val="6"/>
        </w:numPr>
        <w:spacing w:line="276" w:lineRule="auto"/>
      </w:pPr>
      <w:r>
        <w:rPr>
          <w:rFonts w:hint="eastAsia"/>
        </w:rPr>
        <w:t>在student表中添加专业列</w:t>
      </w:r>
      <w:r>
        <w:t>institute</w:t>
      </w:r>
      <w:r>
        <w:rPr>
          <w:rFonts w:hint="eastAsia"/>
        </w:rPr>
        <w:t>，最长是10个汉字，不允许为空，默认值为“计算机软件”；</w:t>
      </w:r>
    </w:p>
    <w:p>
      <w:pPr>
        <w:numPr>
          <w:ilvl w:val="0"/>
          <w:numId w:val="6"/>
        </w:numPr>
        <w:spacing w:line="276" w:lineRule="auto"/>
        <w:rPr>
          <w:rFonts w:hint="eastAsia"/>
        </w:rPr>
      </w:pPr>
      <w:r>
        <w:rPr>
          <w:rFonts w:hint="eastAsia"/>
        </w:rPr>
        <w:t>修改Student表中列sex上的默认值为‘女’；</w:t>
      </w:r>
    </w:p>
    <w:p>
      <w:pPr>
        <w:numPr>
          <w:ilvl w:val="0"/>
          <w:numId w:val="6"/>
        </w:numPr>
        <w:spacing w:line="276" w:lineRule="auto"/>
        <w:rPr>
          <w:rFonts w:hint="eastAsia"/>
        </w:rPr>
      </w:pPr>
      <w:r>
        <w:rPr>
          <w:rFonts w:hint="eastAsia"/>
        </w:rPr>
        <w:t>在teacher表中对age列添加约束，年龄在18-60之间；</w:t>
      </w:r>
    </w:p>
    <w:p>
      <w:pPr>
        <w:numPr>
          <w:ilvl w:val="0"/>
          <w:numId w:val="6"/>
        </w:numPr>
        <w:spacing w:line="276" w:lineRule="auto"/>
        <w:rPr>
          <w:rFonts w:hint="eastAsia"/>
        </w:rPr>
      </w:pPr>
      <w:r>
        <w:rPr>
          <w:rFonts w:hint="eastAsia"/>
        </w:rPr>
        <w:t>在teacher表中添加约束，工作时间必须大于生日；</w:t>
      </w:r>
    </w:p>
    <w:p>
      <w:pPr>
        <w:numPr>
          <w:ilvl w:val="0"/>
          <w:numId w:val="6"/>
        </w:numPr>
        <w:spacing w:line="276" w:lineRule="auto"/>
        <w:rPr>
          <w:rFonts w:hint="eastAsia"/>
        </w:rPr>
      </w:pPr>
      <w:r>
        <w:rPr>
          <w:rFonts w:hint="eastAsia"/>
        </w:rPr>
        <w:t>将test_score表中的student_id和test_id设置为“主键”；</w:t>
      </w:r>
    </w:p>
    <w:p>
      <w:pPr>
        <w:numPr>
          <w:ilvl w:val="0"/>
          <w:numId w:val="6"/>
        </w:numPr>
        <w:spacing w:line="276" w:lineRule="auto"/>
        <w:rPr>
          <w:rFonts w:hint="eastAsia"/>
        </w:rPr>
      </w:pPr>
      <w:r>
        <w:rPr>
          <w:rFonts w:hint="eastAsia"/>
        </w:rPr>
        <w:t>将test_score表中的score设置检查约束，成绩值在0-100之间；</w:t>
      </w:r>
    </w:p>
    <w:p>
      <w:pPr>
        <w:numPr>
          <w:ilvl w:val="0"/>
          <w:numId w:val="6"/>
        </w:numPr>
        <w:spacing w:line="276" w:lineRule="auto"/>
        <w:rPr>
          <w:rFonts w:hint="eastAsia"/>
        </w:rPr>
      </w:pPr>
      <w:r>
        <w:rPr>
          <w:rFonts w:hint="eastAsia"/>
        </w:rPr>
        <w:t>设置外键：test表中的teacher_id参照teacher表中的teacher_id；</w:t>
      </w:r>
    </w:p>
    <w:p>
      <w:pPr>
        <w:numPr>
          <w:ilvl w:val="0"/>
          <w:numId w:val="6"/>
        </w:numPr>
        <w:spacing w:line="276" w:lineRule="auto"/>
        <w:rPr>
          <w:rFonts w:hint="eastAsia"/>
        </w:rPr>
      </w:pPr>
      <w:r>
        <w:rPr>
          <w:rFonts w:hint="eastAsia"/>
        </w:rPr>
        <w:t>设置外键：test_score表中的student_id参照student表中的student_id，test_id参照test表中的test_id。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Narrow">
    <w:altName w:val="Arial"/>
    <w:panose1 w:val="020B0606020202030204"/>
    <w:charset w:val="00"/>
    <w:family w:val="swiss"/>
    <w:pitch w:val="default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B"/>
    <w:multiLevelType w:val="multilevel"/>
    <w:tmpl w:val="0000000B"/>
    <w:lvl w:ilvl="0" w:tentative="0">
      <w:start w:val="1"/>
      <w:numFmt w:val="decimal"/>
      <w:lvlText w:val="%1."/>
      <w:lvlJc w:val="left"/>
      <w:pPr>
        <w:tabs>
          <w:tab w:val="left" w:pos="644"/>
        </w:tabs>
        <w:ind w:left="644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000000C"/>
    <w:multiLevelType w:val="multilevel"/>
    <w:tmpl w:val="0000000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0000000D"/>
    <w:multiLevelType w:val="multilevel"/>
    <w:tmpl w:val="0000000D"/>
    <w:lvl w:ilvl="0" w:tentative="0">
      <w:start w:val="1"/>
      <w:numFmt w:val="decimal"/>
      <w:lvlText w:val="%1."/>
      <w:lvlJc w:val="left"/>
      <w:pPr>
        <w:tabs>
          <w:tab w:val="left" w:pos="540"/>
        </w:tabs>
        <w:ind w:left="540" w:hanging="360"/>
      </w:pPr>
      <w:rPr>
        <w:rFonts w:hint="default" w:ascii="Arial Narrow" w:hAnsi="Arial Narrow"/>
      </w:rPr>
    </w:lvl>
    <w:lvl w:ilvl="1" w:tentative="0">
      <w:start w:val="1"/>
      <w:numFmt w:val="lowerLetter"/>
      <w:lvlText w:val="%2)"/>
      <w:lvlJc w:val="left"/>
      <w:pPr>
        <w:tabs>
          <w:tab w:val="left" w:pos="1000"/>
        </w:tabs>
        <w:ind w:left="100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420"/>
        </w:tabs>
        <w:ind w:left="1420" w:hanging="420"/>
      </w:pPr>
    </w:lvl>
    <w:lvl w:ilvl="3" w:tentative="0">
      <w:start w:val="1"/>
      <w:numFmt w:val="decimal"/>
      <w:lvlText w:val="%4."/>
      <w:lvlJc w:val="left"/>
      <w:pPr>
        <w:tabs>
          <w:tab w:val="left" w:pos="1840"/>
        </w:tabs>
        <w:ind w:left="184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260"/>
        </w:tabs>
        <w:ind w:left="226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680"/>
        </w:tabs>
        <w:ind w:left="2680" w:hanging="420"/>
      </w:pPr>
    </w:lvl>
    <w:lvl w:ilvl="6" w:tentative="0">
      <w:start w:val="1"/>
      <w:numFmt w:val="decimal"/>
      <w:lvlText w:val="%7."/>
      <w:lvlJc w:val="left"/>
      <w:pPr>
        <w:tabs>
          <w:tab w:val="left" w:pos="3100"/>
        </w:tabs>
        <w:ind w:left="310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20"/>
        </w:tabs>
        <w:ind w:left="352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40"/>
        </w:tabs>
        <w:ind w:left="3940" w:hanging="420"/>
      </w:pPr>
    </w:lvl>
  </w:abstractNum>
  <w:abstractNum w:abstractNumId="3">
    <w:nsid w:val="00000019"/>
    <w:multiLevelType w:val="multilevel"/>
    <w:tmpl w:val="0000001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08A95E62"/>
    <w:multiLevelType w:val="multilevel"/>
    <w:tmpl w:val="08A95E62"/>
    <w:lvl w:ilvl="0" w:tentative="0">
      <w:start w:val="1"/>
      <w:numFmt w:val="decimal"/>
      <w:lvlText w:val="%1."/>
      <w:lvlJc w:val="left"/>
      <w:pPr>
        <w:tabs>
          <w:tab w:val="left" w:pos="540"/>
        </w:tabs>
        <w:ind w:left="540" w:hanging="360"/>
      </w:pPr>
      <w:rPr>
        <w:rFonts w:hint="default" w:ascii="Arial Narrow" w:hAnsi="Arial Narrow"/>
      </w:rPr>
    </w:lvl>
    <w:lvl w:ilvl="1" w:tentative="0">
      <w:start w:val="1"/>
      <w:numFmt w:val="lowerLetter"/>
      <w:lvlText w:val="%2)"/>
      <w:lvlJc w:val="left"/>
      <w:pPr>
        <w:tabs>
          <w:tab w:val="left" w:pos="1000"/>
        </w:tabs>
        <w:ind w:left="100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420"/>
        </w:tabs>
        <w:ind w:left="1420" w:hanging="420"/>
      </w:pPr>
    </w:lvl>
    <w:lvl w:ilvl="3" w:tentative="0">
      <w:start w:val="1"/>
      <w:numFmt w:val="decimal"/>
      <w:lvlText w:val="%4."/>
      <w:lvlJc w:val="left"/>
      <w:pPr>
        <w:tabs>
          <w:tab w:val="left" w:pos="1840"/>
        </w:tabs>
        <w:ind w:left="184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260"/>
        </w:tabs>
        <w:ind w:left="226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680"/>
        </w:tabs>
        <w:ind w:left="2680" w:hanging="420"/>
      </w:pPr>
    </w:lvl>
    <w:lvl w:ilvl="6" w:tentative="0">
      <w:start w:val="1"/>
      <w:numFmt w:val="decimal"/>
      <w:lvlText w:val="%7."/>
      <w:lvlJc w:val="left"/>
      <w:pPr>
        <w:tabs>
          <w:tab w:val="left" w:pos="3100"/>
        </w:tabs>
        <w:ind w:left="310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20"/>
        </w:tabs>
        <w:ind w:left="352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40"/>
        </w:tabs>
        <w:ind w:left="3940" w:hanging="420"/>
      </w:pPr>
    </w:lvl>
  </w:abstractNum>
  <w:abstractNum w:abstractNumId="5">
    <w:nsid w:val="4CC84F4F"/>
    <w:multiLevelType w:val="multilevel"/>
    <w:tmpl w:val="4CC84F4F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3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43B4"/>
    <w:rsid w:val="0014275B"/>
    <w:rsid w:val="001B2A6F"/>
    <w:rsid w:val="002908EB"/>
    <w:rsid w:val="00371656"/>
    <w:rsid w:val="00547AC7"/>
    <w:rsid w:val="0056161D"/>
    <w:rsid w:val="008A5DA8"/>
    <w:rsid w:val="009D099E"/>
    <w:rsid w:val="00AF395E"/>
    <w:rsid w:val="00B24ABB"/>
    <w:rsid w:val="00B31779"/>
    <w:rsid w:val="00BF2A2E"/>
    <w:rsid w:val="00DB3EDB"/>
    <w:rsid w:val="00EC5478"/>
    <w:rsid w:val="00EE10A2"/>
    <w:rsid w:val="2C54391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15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3">
    <w:name w:val="heading 4"/>
    <w:basedOn w:val="1"/>
    <w:qFormat/>
    <w:uiPriority w:val="0"/>
    <w:pPr>
      <w:widowControl/>
      <w:spacing w:before="100" w:beforeLines="0" w:beforeAutospacing="1" w:after="100" w:afterLines="0" w:afterAutospacing="1"/>
      <w:jc w:val="left"/>
      <w:outlineLvl w:val="3"/>
    </w:pPr>
    <w:rPr>
      <w:rFonts w:ascii="Verdana" w:hAnsi="Verdana"/>
      <w:b/>
      <w:bCs/>
      <w:color w:val="000000"/>
      <w:kern w:val="0"/>
      <w:sz w:val="20"/>
      <w:szCs w:val="20"/>
    </w:rPr>
  </w:style>
  <w:style w:type="character" w:default="1" w:styleId="8">
    <w:name w:val="Default Paragraph Font"/>
    <w:uiPriority w:val="0"/>
  </w:style>
  <w:style w:type="table" w:default="1" w:styleId="10">
    <w:name w:val="Normal Table"/>
    <w:semiHidden/>
    <w:unhideWhenUsed/>
    <w:uiPriority w:val="99"/>
    <w:tblPr>
      <w:tblStyle w:val="10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btLr"/>
    </w:tcPr>
  </w:style>
  <w:style w:type="paragraph" w:styleId="4">
    <w:name w:val="footer"/>
    <w:basedOn w:val="1"/>
    <w:link w:val="13"/>
    <w:uiPriority w:val="0"/>
    <w:pPr>
      <w:tabs>
        <w:tab w:val="center" w:pos="4320"/>
        <w:tab w:val="right" w:pos="8640"/>
      </w:tabs>
    </w:pPr>
    <w:rPr>
      <w:kern w:val="2"/>
      <w:sz w:val="21"/>
      <w:szCs w:val="24"/>
    </w:rPr>
  </w:style>
  <w:style w:type="paragraph" w:styleId="5">
    <w:name w:val="header"/>
    <w:basedOn w:val="1"/>
    <w:link w:val="14"/>
    <w:uiPriority w:val="0"/>
    <w:pPr>
      <w:tabs>
        <w:tab w:val="center" w:pos="4320"/>
        <w:tab w:val="right" w:pos="8640"/>
      </w:tabs>
    </w:pPr>
    <w:rPr>
      <w:kern w:val="2"/>
      <w:sz w:val="21"/>
      <w:szCs w:val="24"/>
    </w:rPr>
  </w:style>
  <w:style w:type="paragraph" w:styleId="6">
    <w:name w:val="HTML Preformatted"/>
    <w:basedOn w:val="1"/>
    <w:uiPriority w:val="0"/>
    <w:pPr>
      <w:widowControl/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40" w:beforeLines="0" w:after="240" w:afterLines="0"/>
      <w:jc w:val="left"/>
    </w:pPr>
    <w:rPr>
      <w:rFonts w:ascii="Courier New" w:hAnsi="Courier New" w:eastAsia="黑体" w:cs="Courier New"/>
      <w:kern w:val="0"/>
      <w:sz w:val="26"/>
      <w:szCs w:val="26"/>
    </w:rPr>
  </w:style>
  <w:style w:type="paragraph" w:styleId="7">
    <w:name w:val="Normal (Web)"/>
    <w:basedOn w:val="1"/>
    <w:uiPriority w:val="0"/>
    <w:pPr>
      <w:widowControl/>
      <w:spacing w:before="144" w:beforeLines="0" w:after="144" w:afterLines="0"/>
      <w:jc w:val="left"/>
    </w:pPr>
    <w:rPr>
      <w:rFonts w:ascii="宋体" w:hAnsi="宋体"/>
      <w:kern w:val="0"/>
      <w:sz w:val="24"/>
    </w:rPr>
  </w:style>
  <w:style w:type="character" w:styleId="9">
    <w:name w:val="Strong"/>
    <w:qFormat/>
    <w:uiPriority w:val="0"/>
    <w:rPr>
      <w:b/>
      <w:bCs/>
    </w:rPr>
  </w:style>
  <w:style w:type="paragraph" w:customStyle="1" w:styleId="11">
    <w:name w:val="interlist2"/>
    <w:basedOn w:val="1"/>
    <w:uiPriority w:val="0"/>
    <w:pPr>
      <w:widowControl/>
      <w:spacing w:before="80" w:beforeLines="0"/>
      <w:jc w:val="left"/>
    </w:pPr>
    <w:rPr>
      <w:rFonts w:ascii="宋体" w:hAnsi="宋体"/>
      <w:kern w:val="0"/>
      <w:sz w:val="24"/>
    </w:rPr>
  </w:style>
  <w:style w:type="paragraph" w:customStyle="1" w:styleId="12">
    <w:name w:val="interlist"/>
    <w:basedOn w:val="1"/>
    <w:uiPriority w:val="0"/>
    <w:pPr>
      <w:widowControl/>
      <w:spacing w:before="80" w:beforeLines="0"/>
      <w:jc w:val="left"/>
    </w:pPr>
    <w:rPr>
      <w:rFonts w:ascii="宋体" w:hAnsi="宋体"/>
      <w:kern w:val="0"/>
      <w:sz w:val="24"/>
    </w:rPr>
  </w:style>
  <w:style w:type="character" w:customStyle="1" w:styleId="13">
    <w:name w:val="页脚 Char"/>
    <w:link w:val="4"/>
    <w:uiPriority w:val="0"/>
    <w:rPr>
      <w:kern w:val="2"/>
      <w:sz w:val="21"/>
      <w:szCs w:val="24"/>
    </w:rPr>
  </w:style>
  <w:style w:type="character" w:customStyle="1" w:styleId="14">
    <w:name w:val="页眉 Char"/>
    <w:link w:val="5"/>
    <w:uiPriority w:val="0"/>
    <w:rPr>
      <w:kern w:val="2"/>
      <w:sz w:val="21"/>
      <w:szCs w:val="24"/>
    </w:rPr>
  </w:style>
  <w:style w:type="character" w:customStyle="1" w:styleId="15">
    <w:name w:val="标题 3 Char"/>
    <w:link w:val="2"/>
    <w:semiHidden/>
    <w:uiPriority w:val="9"/>
    <w:rPr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sun</Company>
  <Pages>5</Pages>
  <Words>448</Words>
  <Characters>2554</Characters>
  <Lines>21</Lines>
  <Paragraphs>5</Paragraphs>
  <TotalTime>0</TotalTime>
  <ScaleCrop>false</ScaleCrop>
  <LinksUpToDate>false</LinksUpToDate>
  <CharactersWithSpaces>2997</CharactersWithSpaces>
  <Application>WPS Office_11.1.0.7693_F1E327BC-269C-435d-A152-05C5408002CA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2017-03-16T06:23:00Z</dcterms:created>
  <dc:creator>nesvita</dc:creator>
  <cp:lastModifiedBy>WPS_121310519</cp:lastModifiedBy>
  <dcterms:modified xsi:type="dcterms:W3CDTF">2018-07-06T01:04:13Z</dcterms:modified>
  <dc:title>实验050914：管理数据库文件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2052-11.1.0.7693</vt:lpwstr>
  </property>
</Properties>
</file>